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6E2" w:rsidRPr="003136E2" w:rsidRDefault="003136E2" w:rsidP="003136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136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FU-HCM » Introduction to Databases </w:t>
      </w:r>
    </w:p>
    <w:p w:rsidR="003136E2" w:rsidRPr="003136E2" w:rsidRDefault="003136E2" w:rsidP="003136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36E2">
        <w:rPr>
          <w:rFonts w:ascii="Times New Roman" w:eastAsia="Times New Roman" w:hAnsi="Times New Roman" w:cs="Times New Roman"/>
          <w:b/>
          <w:bCs/>
          <w:sz w:val="36"/>
          <w:szCs w:val="36"/>
        </w:rPr>
        <w:t>You are here</w:t>
      </w:r>
    </w:p>
    <w:p w:rsidR="003136E2" w:rsidRPr="003136E2" w:rsidRDefault="00FE1D4B" w:rsidP="00313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3136E2" w:rsidRPr="003136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FU-HCM</w:t>
        </w:r>
      </w:hyperlink>
    </w:p>
    <w:p w:rsidR="003136E2" w:rsidRPr="003136E2" w:rsidRDefault="003136E2" w:rsidP="00313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/ » </w:t>
      </w:r>
      <w:hyperlink r:id="rId9" w:history="1">
        <w:r w:rsidRPr="003136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I2DB</w:t>
        </w:r>
      </w:hyperlink>
    </w:p>
    <w:p w:rsidR="003136E2" w:rsidRPr="003136E2" w:rsidRDefault="003136E2" w:rsidP="00313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/ » </w:t>
      </w:r>
      <w:hyperlink r:id="rId10" w:history="1">
        <w:r w:rsidRPr="003136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Quizzes</w:t>
        </w:r>
      </w:hyperlink>
    </w:p>
    <w:p w:rsidR="003136E2" w:rsidRPr="003136E2" w:rsidRDefault="003136E2" w:rsidP="00313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/ » </w:t>
      </w:r>
      <w:hyperlink r:id="rId11" w:history="1">
        <w:r w:rsidRPr="003136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Kỳthi: Final Exam - Ngàythi: 08.06.2013</w:t>
        </w:r>
      </w:hyperlink>
    </w:p>
    <w:p w:rsidR="003136E2" w:rsidRPr="003136E2" w:rsidRDefault="003136E2" w:rsidP="00313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>/ » Attempt 1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136E2" w:rsidRPr="003136E2" w:rsidRDefault="003136E2" w:rsidP="003136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36E2">
        <w:rPr>
          <w:rFonts w:ascii="Times New Roman" w:eastAsia="Times New Roman" w:hAnsi="Times New Roman" w:cs="Times New Roman"/>
          <w:b/>
          <w:bCs/>
          <w:sz w:val="36"/>
          <w:szCs w:val="36"/>
        </w:rPr>
        <w:t>Kỳthi: Final Exam - Ngàythi: 08.06.2013</w:t>
      </w:r>
    </w:p>
    <w:p w:rsidR="003136E2" w:rsidRPr="003136E2" w:rsidRDefault="003136E2" w:rsidP="003136E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136E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136E2" w:rsidRPr="003136E2" w:rsidRDefault="003136E2" w:rsidP="003136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36E2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must be enabled to continue!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>Page:  1  </w:t>
      </w:r>
      <w:hyperlink r:id="rId12" w:history="1">
        <w:r w:rsidRPr="003136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  <w:r w:rsidRPr="003136E2">
        <w:rPr>
          <w:rFonts w:ascii="Times New Roman" w:eastAsia="Times New Roman" w:hAnsi="Times New Roman" w:cs="Times New Roman"/>
          <w:sz w:val="24"/>
          <w:szCs w:val="24"/>
        </w:rPr>
        <w:t>  </w:t>
      </w:r>
      <w:hyperlink r:id="rId13" w:tooltip="Next" w:history="1">
        <w:r w:rsidRPr="003136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(Next)</w:t>
        </w:r>
      </w:hyperlink>
      <w:r w:rsidRPr="003136E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Question 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>Choose the right statement about the synthesis algorithm for 3NF schemas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6205"/>
        <w:gridCol w:w="81"/>
      </w:tblGrid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16" type="#_x0000_t75" style="width:20.25pt;height:18pt" o:ole="">
                  <v:imagedata r:id="rId14" o:title=""/>
                </v:shape>
                <w:control r:id="rId15" w:name="DefaultOcxName" w:shapeid="_x0000_i1316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D742AB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D742A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a</w:t>
            </w:r>
            <w:r w:rsidRPr="00D742A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. All of the others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19" type="#_x0000_t75" style="width:20.25pt;height:18pt" o:ole="">
                  <v:imagedata r:id="rId14" o:title=""/>
                </v:shape>
                <w:control r:id="rId16" w:name="DefaultOcxName1" w:shapeid="_x0000_i1319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The relations of the decomposition are all in 3NF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22" type="#_x0000_t75" style="width:20.25pt;height:18pt" o:ole="">
                  <v:imagedata r:id="rId17" o:title=""/>
                </v:shape>
                <w:control r:id="rId18" w:name="DefaultOcxName2" w:shapeid="_x0000_i1322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The decomposition has a lossless join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25" type="#_x0000_t75" style="width:20.25pt;height:18pt" o:ole="">
                  <v:imagedata r:id="rId14" o:title=""/>
                </v:shape>
                <w:control r:id="rId19" w:name="HTMLOption1" w:shapeid="_x0000_i1325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The decomposition has the dependency preservation property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Question 2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>Which of the followings is false about weak entity set?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994"/>
        <w:gridCol w:w="81"/>
      </w:tblGrid>
      <w:tr w:rsidR="003136E2" w:rsidRPr="003136E2" w:rsidTr="00D742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D74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28" type="#_x0000_t75" style="width:20.25pt;height:18pt" o:ole="">
                  <v:imagedata r:id="rId14" o:title=""/>
                </v:shape>
                <w:control r:id="rId20" w:name="DefaultOcxName3" w:shapeid="_x0000_i1328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D74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Do not contruct a relation for any supporting relationship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D74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63C6" w:rsidRPr="004E63C6" w:rsidTr="00D742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D742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object w:dxaOrig="225" w:dyaOrig="225">
                <v:shape id="_x0000_i1331" type="#_x0000_t75" style="width:20.25pt;height:18pt" o:ole="">
                  <v:imagedata r:id="rId14" o:title=""/>
                </v:shape>
                <w:control r:id="rId21" w:name="DefaultOcxName4" w:shapeid="_x0000_i1331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D742AB" w:rsidRDefault="003136E2" w:rsidP="00D742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D742A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 xml:space="preserve">b. The key for a weak entity set includes the keys for all supporting entity sets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D742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3136E2" w:rsidRPr="003136E2" w:rsidTr="00D742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D74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34" type="#_x0000_t75" style="width:20.25pt;height:18pt" o:ole="">
                  <v:imagedata r:id="rId14" o:title=""/>
                </v:shape>
                <w:control r:id="rId22" w:name="DefaultOcxName5" w:shapeid="_x0000_i1334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D74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Every many - one relationship from a weak entity set need be supporting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D74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D742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D74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37" type="#_x0000_t75" style="width:20.25pt;height:18pt" o:ole="">
                  <v:imagedata r:id="rId14" o:title=""/>
                </v:shape>
                <w:control r:id="rId23" w:name="DefaultOcxName6" w:shapeid="_x0000_i1337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D74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A weak entity set has one or more relationships to other (supporting) entity sets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D74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136E2" w:rsidRPr="003136E2" w:rsidRDefault="00D742AB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="003136E2" w:rsidRPr="003136E2">
        <w:rPr>
          <w:rFonts w:ascii="Times New Roman" w:eastAsia="Times New Roman" w:hAnsi="Times New Roman" w:cs="Times New Roman"/>
          <w:sz w:val="24"/>
          <w:szCs w:val="24"/>
        </w:rPr>
        <w:t xml:space="preserve">Question 3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>Which of the followings is not applied while converting UML diagrams to relations?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352"/>
        <w:gridCol w:w="81"/>
      </w:tblGrid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40" type="#_x0000_t75" style="width:20.25pt;height:18pt" o:ole="">
                  <v:imagedata r:id="rId17" o:title=""/>
                </v:shape>
                <w:control r:id="rId24" w:name="DefaultOcxName7" w:shapeid="_x0000_i1340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For each aggreation or composition, create a relation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343" type="#_x0000_t75" style="width:20.25pt;height:18pt" o:ole="">
                  <v:imagedata r:id="rId14" o:title=""/>
                </v:shape>
                <w:control r:id="rId25" w:name="DefaultOcxName8" w:shapeid="_x0000_i1343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For each association, create a relation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D742AB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742A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object w:dxaOrig="225" w:dyaOrig="225">
                <v:shape id="_x0000_i1346" type="#_x0000_t75" style="width:20.25pt;height:18pt" o:ole="">
                  <v:imagedata r:id="rId14" o:title=""/>
                </v:shape>
                <w:control r:id="rId26" w:name="DefaultOcxName9" w:shapeid="_x0000_i1346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D742AB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D742A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c. None of the others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49" type="#_x0000_t75" style="width:20.25pt;height:18pt" o:ole="">
                  <v:imagedata r:id="rId14" o:title=""/>
                </v:shape>
                <w:control r:id="rId27" w:name="DefaultOcxName10" w:shapeid="_x0000_i1349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For each class, create a relation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Question 4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>In order to assure the durable property of the transactions. The DBMS needs the _________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3212"/>
        <w:gridCol w:w="81"/>
      </w:tblGrid>
      <w:tr w:rsidR="003136E2" w:rsidRPr="00D742AB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52" type="#_x0000_t75" style="width:20.25pt;height:18pt" o:ole="">
                  <v:imagedata r:id="rId14" o:title=""/>
                </v:shape>
                <w:control r:id="rId28" w:name="HTMLOption2" w:shapeid="_x0000_i1352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D742AB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D742A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a. logging and recovery manager </w:t>
            </w:r>
          </w:p>
        </w:tc>
        <w:tc>
          <w:tcPr>
            <w:tcW w:w="0" w:type="auto"/>
            <w:vAlign w:val="center"/>
            <w:hideMark/>
          </w:tcPr>
          <w:p w:rsidR="003136E2" w:rsidRPr="00D742AB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55" type="#_x0000_t75" style="width:20.25pt;height:18pt" o:ole="">
                  <v:imagedata r:id="rId14" o:title=""/>
                </v:shape>
                <w:control r:id="rId29" w:name="DefaultOcxName11" w:shapeid="_x0000_i1355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storage manager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58" type="#_x0000_t75" style="width:20.25pt;height:18pt" o:ole="">
                  <v:imagedata r:id="rId14" o:title=""/>
                </v:shape>
                <w:control r:id="rId30" w:name="DefaultOcxName12" w:shapeid="_x0000_i1358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transaction manager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61" type="#_x0000_t75" style="width:20.25pt;height:18pt" o:ole="">
                  <v:imagedata r:id="rId14" o:title=""/>
                </v:shape>
                <w:control r:id="rId31" w:name="HTMLOption3" w:shapeid="_x0000_i1361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concurrency-control manager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Question 5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>Select the right answer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599"/>
        <w:gridCol w:w="81"/>
      </w:tblGrid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64" type="#_x0000_t75" style="width:20.25pt;height:18pt" o:ole="">
                  <v:imagedata r:id="rId17" o:title=""/>
                </v:shape>
                <w:control r:id="rId32" w:name="DefaultOcxName13" w:shapeid="_x0000_i1364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All of the others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D742AB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67" type="#_x0000_t75" style="width:20.25pt;height:18pt" o:ole="">
                  <v:imagedata r:id="rId14" o:title=""/>
                </v:shape>
                <w:control r:id="rId33" w:name="DefaultOcxName14" w:shapeid="_x0000_i1367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D742AB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D742A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b. Virtual views are defined by an expression like a query </w:t>
            </w:r>
          </w:p>
        </w:tc>
        <w:tc>
          <w:tcPr>
            <w:tcW w:w="0" w:type="auto"/>
            <w:vAlign w:val="center"/>
            <w:hideMark/>
          </w:tcPr>
          <w:p w:rsidR="003136E2" w:rsidRPr="00D742AB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70" type="#_x0000_t75" style="width:20.25pt;height:18pt" o:ole="">
                  <v:imagedata r:id="rId14" o:title=""/>
                </v:shape>
                <w:control r:id="rId34" w:name="DefaultOcxName15" w:shapeid="_x0000_i1370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Virtual views do not exist physically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73" type="#_x0000_t75" style="width:20.25pt;height:18pt" o:ole="">
                  <v:imagedata r:id="rId14" o:title=""/>
                </v:shape>
                <w:control r:id="rId35" w:name="DefaultOcxName16" w:shapeid="_x0000_i1373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Virtual views can be queried and can even be modified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Question 6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>The result of (UNKNOWN OR FALSE) is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553"/>
        <w:gridCol w:w="81"/>
      </w:tblGrid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object w:dxaOrig="225" w:dyaOrig="225">
                <v:shape id="_x0000_i1376" type="#_x0000_t75" style="width:20.25pt;height:18pt" o:ole="">
                  <v:imagedata r:id="rId14" o:title=""/>
                </v:shape>
                <w:control r:id="rId36" w:name="DefaultOcxName17" w:shapeid="_x0000_i1376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673D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</w:t>
            </w:r>
            <w:r w:rsidRPr="0071553A">
              <w:rPr>
                <w:rFonts w:ascii="Times New Roman" w:eastAsia="Times New Roman" w:hAnsi="Times New Roman" w:cs="Times New Roman"/>
                <w:sz w:val="24"/>
                <w:szCs w:val="24"/>
              </w:rPr>
              <w:t>. TRUE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79" type="#_x0000_t75" style="width:20.25pt;height:18pt" o:ole="">
                  <v:imagedata r:id="rId14" o:title=""/>
                </v:shape>
                <w:control r:id="rId37" w:name="DefaultOcxName18" w:shapeid="_x0000_i1379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FALSE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E17B8B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82" type="#_x0000_t75" style="width:20.25pt;height:18pt" o:ole="">
                  <v:imagedata r:id="rId17" o:title=""/>
                </v:shape>
                <w:control r:id="rId38" w:name="DefaultOcxName19" w:shapeid="_x0000_i1382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E17B8B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E17B8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c. UNKNOWN </w:t>
            </w:r>
          </w:p>
        </w:tc>
        <w:tc>
          <w:tcPr>
            <w:tcW w:w="0" w:type="auto"/>
            <w:vAlign w:val="center"/>
            <w:hideMark/>
          </w:tcPr>
          <w:p w:rsidR="003136E2" w:rsidRPr="00E17B8B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</w:tbl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Question 7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>Which of the followings is true?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487"/>
        <w:gridCol w:w="81"/>
      </w:tblGrid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85" type="#_x0000_t75" style="width:20.25pt;height:18pt" o:ole="">
                  <v:imagedata r:id="rId14" o:title=""/>
                </v:shape>
                <w:control r:id="rId39" w:name="DefaultOcxName20" w:shapeid="_x0000_i1385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All of the others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88" type="#_x0000_t75" style="width:20.25pt;height:18pt" o:ole="">
                  <v:imagedata r:id="rId14" o:title=""/>
                </v:shape>
                <w:control r:id="rId40" w:name="DefaultOcxName21" w:shapeid="_x0000_i1388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The ER model represents the operation on data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91" type="#_x0000_t75" style="width:20.25pt;height:18pt" o:ole="">
                  <v:imagedata r:id="rId17" o:title=""/>
                </v:shape>
                <w:control r:id="rId41" w:name="DefaultOcxName22" w:shapeid="_x0000_i1391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C379E1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C379E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 xml:space="preserve">c. The Entity Relationship (ER) model represents the structure of data graphically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object w:dxaOrig="225" w:dyaOrig="225">
                <v:shape id="_x0000_i1394" type="#_x0000_t75" style="width:20.25pt;height:18pt" o:ole="">
                  <v:imagedata r:id="rId14" o:title=""/>
                </v:shape>
                <w:control r:id="rId42" w:name="DefaultOcxName23" w:shapeid="_x0000_i1394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742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d. </w:t>
            </w:r>
            <w:r w:rsidRPr="00D742AB">
              <w:rPr>
                <w:rFonts w:ascii="Times New Roman" w:eastAsia="Times New Roman" w:hAnsi="Times New Roman" w:cs="Times New Roman"/>
                <w:sz w:val="24"/>
                <w:szCs w:val="24"/>
              </w:rPr>
              <w:t>The ER model is a low level database design</w:t>
            </w:r>
            <w:r w:rsidRPr="003136E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Question 8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lastRenderedPageBreak/>
        <w:t>Suppose a relation R(A,B,C) where all attributes are numeric and we'd like to create a modifying view. Which of followings is valid?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889"/>
        <w:gridCol w:w="81"/>
      </w:tblGrid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97" type="#_x0000_t75" style="width:20.25pt;height:18pt" o:ole="">
                  <v:imagedata r:id="rId14" o:title=""/>
                </v:shape>
                <w:control r:id="rId43" w:name="DefaultOcxName24" w:shapeid="_x0000_i1397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3136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VIEW RA AS SELECT A FROM R R1, R R2 WHERE R1.B=R2.C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00" type="#_x0000_t75" style="width:20.25pt;height:18pt" o:ole="">
                  <v:imagedata r:id="rId17" o:title=""/>
                </v:shape>
                <w:control r:id="rId44" w:name="DefaultOcxName25" w:shapeid="_x0000_i1400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C379E1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C379E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b. </w:t>
            </w:r>
            <w:r w:rsidRPr="00C379E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All of the others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03" type="#_x0000_t75" style="width:20.25pt;height:18pt" o:ole="">
                  <v:imagedata r:id="rId14" o:title=""/>
                </v:shape>
                <w:control r:id="rId45" w:name="DefaultOcxName26" w:shapeid="_x0000_i1403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Pr="003136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VIEW RA AS SELECT A FROM R WHERE B=5 AND C=2;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06" type="#_x0000_t75" style="width:20.25pt;height:18pt" o:ole="">
                  <v:imagedata r:id="rId14" o:title=""/>
                </v:shape>
                <w:control r:id="rId46" w:name="DefaultOcxName27" w:shapeid="_x0000_i1406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 w:rsidRPr="003136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VIEW RA AS SELECT A FROM R R1 WHERE R1.B IN (SELECT R2.C FROM R R2)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Question 9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>Select incorrect recommemtation: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126"/>
        <w:gridCol w:w="81"/>
      </w:tblGrid>
      <w:tr w:rsidR="003136E2" w:rsidRPr="003136E2" w:rsidTr="00D742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D74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09" type="#_x0000_t75" style="width:20.25pt;height:18pt" o:ole="">
                  <v:imagedata r:id="rId14" o:title=""/>
                </v:shape>
                <w:control r:id="rId47" w:name="HTMLOption4" w:shapeid="_x0000_i1409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D74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Dropping Project relation will drop the view ProjectNo1, too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D74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D742AB" w:rsidTr="00D742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D74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12" type="#_x0000_t75" style="width:20.25pt;height:18pt" o:ole="">
                  <v:imagedata r:id="rId17" o:title=""/>
                </v:shape>
                <w:control r:id="rId48" w:name="DefaultOcxName28" w:shapeid="_x0000_i1412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C379E1" w:rsidRDefault="003136E2" w:rsidP="00D742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C379E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 xml:space="preserve">b. Dropping Project relation will make the view ProjectNo1 unusable </w:t>
            </w:r>
          </w:p>
        </w:tc>
        <w:tc>
          <w:tcPr>
            <w:tcW w:w="0" w:type="auto"/>
            <w:vAlign w:val="center"/>
            <w:hideMark/>
          </w:tcPr>
          <w:p w:rsidR="003136E2" w:rsidRPr="00D742AB" w:rsidRDefault="003136E2" w:rsidP="00D742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3136E2" w:rsidRPr="003136E2" w:rsidTr="00D742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D74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15" type="#_x0000_t75" style="width:20.25pt;height:18pt" o:ole="">
                  <v:imagedata r:id="rId14" o:title=""/>
                </v:shape>
                <w:control r:id="rId49" w:name="DefaultOcxName29" w:shapeid="_x0000_i1415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D74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Dropping Project relation will not effect on ProjectNo1 view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D74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D742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D74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18" type="#_x0000_t75" style="width:20.25pt;height:18pt" o:ole="">
                  <v:imagedata r:id="rId14" o:title=""/>
                </v:shape>
                <w:control r:id="rId50" w:name="DefaultOcxName30" w:shapeid="_x0000_i1418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D74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Dropping ProjectNo1 view will make the relation Project unusable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D74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136E2" w:rsidRPr="003136E2" w:rsidRDefault="00D742AB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="003136E2" w:rsidRPr="003136E2">
        <w:rPr>
          <w:rFonts w:ascii="Times New Roman" w:eastAsia="Times New Roman" w:hAnsi="Times New Roman" w:cs="Times New Roman"/>
          <w:sz w:val="24"/>
          <w:szCs w:val="24"/>
        </w:rPr>
        <w:t xml:space="preserve">Question 10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>Select the valid query to declare the foreign key presC# of the relation Studio(name, address, presC#) that references the cert# of the relation MovieExec(name, address, cert#, netWorth):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935"/>
        <w:gridCol w:w="81"/>
      </w:tblGrid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21" type="#_x0000_t75" style="width:20.25pt;height:18pt" o:ole="">
                  <v:imagedata r:id="rId14" o:title=""/>
                </v:shape>
                <w:control r:id="rId51" w:name="DefaultOcxName31" w:shapeid="_x0000_i1421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="00FE1D4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r>
            <w:r w:rsidR="00FE1D4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>
                <v:rect id="Rectangle 3" o:spid="_x0000_s1236" alt="Description: 1" style="width:369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" filled="f" stroked="f"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24" type="#_x0000_t75" style="width:20.25pt;height:18pt" o:ole="">
                  <v:imagedata r:id="rId17" o:title=""/>
                </v:shape>
                <w:control r:id="rId52" w:name="DefaultOcxName32" w:shapeid="_x0000_i1424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 w:rsidR="00FE1D4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r>
            <w:r w:rsidR="00FE1D4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>
                <v:rect id="Rectangle 2" o:spid="_x0000_s1234" alt="Description: 1" style="width:381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" filled="f" stroked="f"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28" type="#_x0000_t75" style="width:20.25pt;height:18pt" o:ole="">
                  <v:imagedata r:id="rId14" o:title=""/>
                </v:shape>
                <w:control r:id="rId53" w:name="DefaultOcxName33" w:shapeid="_x0000_i1428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="00FE1D4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r>
            <w:r w:rsidR="00FE1D4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>
                <v:rect id="Rectangle 1" o:spid="_x0000_s1232" alt="Description: 1" style="width:242.25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" filled="f" stroked="f"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32" type="#_x0000_t75" style="width:20.25pt;height:18pt" o:ole="">
                  <v:imagedata r:id="rId14" o:title=""/>
                </v:shape>
                <w:control r:id="rId54" w:name="DefaultOcxName34" w:shapeid="_x0000_i1432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All of the others.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Question 11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Suppose a relation R(A,B) and S(B,C) are bags. R has 2 tuples (1,3), (2,4) and S has 3 tuples (1,2), (1,2) and (4,5). The theta join R </w:t>
      </w:r>
      <w:r w:rsidRPr="003136E2">
        <w:rPr>
          <w:rFonts w:ascii="Cambria Math" w:eastAsia="Times New Roman" w:hAnsi="Cambria Math" w:cs="Cambria Math"/>
          <w:sz w:val="24"/>
          <w:szCs w:val="24"/>
        </w:rPr>
        <w:t>⋈</w:t>
      </w:r>
      <w:r w:rsidRPr="003136E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R.B&gt;S.B </w:t>
      </w:r>
      <w:r w:rsidRPr="003136E2">
        <w:rPr>
          <w:rFonts w:ascii="Times New Roman" w:eastAsia="Times New Roman" w:hAnsi="Times New Roman" w:cs="Times New Roman"/>
          <w:sz w:val="24"/>
          <w:szCs w:val="24"/>
        </w:rPr>
        <w:t>S has __________ tuples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34"/>
        <w:gridCol w:w="81"/>
      </w:tblGrid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36" type="#_x0000_t75" style="width:20.25pt;height:18pt" o:ole="">
                  <v:imagedata r:id="rId14" o:title=""/>
                </v:shape>
                <w:control r:id="rId55" w:name="DefaultOcxName35" w:shapeid="_x0000_i1436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3136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4806" w:rsidRPr="00EE4806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object w:dxaOrig="225" w:dyaOrig="225">
                <v:shape id="_x0000_i1439" type="#_x0000_t75" style="width:20.25pt;height:18pt" o:ole="">
                  <v:imagedata r:id="rId17" o:title=""/>
                </v:shape>
                <w:control r:id="rId56" w:name="DefaultOcxName36" w:shapeid="_x0000_i1439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C379E1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C379E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 xml:space="preserve">b. 4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42" type="#_x0000_t75" style="width:20.25pt;height:18pt" o:ole="">
                  <v:imagedata r:id="rId14" o:title=""/>
                </v:shape>
                <w:control r:id="rId57" w:name="DefaultOcxName37" w:shapeid="_x0000_i1442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Pr="003136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45" type="#_x0000_t75" style="width:20.25pt;height:18pt" o:ole="">
                  <v:imagedata r:id="rId14" o:title=""/>
                </v:shape>
                <w:control r:id="rId58" w:name="DefaultOcxName38" w:shapeid="_x0000_i1445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 w:rsidRPr="003136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Question 12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>Which of the following is NOT a standard aggregation operator?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181"/>
        <w:gridCol w:w="81"/>
      </w:tblGrid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48" type="#_x0000_t75" style="width:20.25pt;height:18pt" o:ole="">
                  <v:imagedata r:id="rId14" o:title=""/>
                </v:shape>
                <w:control r:id="rId59" w:name="DefaultOcxName39" w:shapeid="_x0000_i1448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COUNT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51" type="#_x0000_t75" style="width:20.25pt;height:18pt" o:ole="">
                  <v:imagedata r:id="rId14" o:title=""/>
                </v:shape>
                <w:control r:id="rId60" w:name="DefaultOcxName40" w:shapeid="_x0000_i1451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SUM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54" type="#_x0000_t75" style="width:20.25pt;height:18pt" o:ole="">
                  <v:imagedata r:id="rId14" o:title=""/>
                </v:shape>
                <w:control r:id="rId61" w:name="DefaultOcxName41" w:shapeid="_x0000_i1454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AVG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4806" w:rsidRPr="00D742AB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D742AB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742A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225" w:dyaOrig="225">
                <v:shape id="_x0000_i1457" type="#_x0000_t75" style="width:20.25pt;height:18pt" o:ole="">
                  <v:imagedata r:id="rId62" o:title=""/>
                </v:shape>
                <w:control r:id="rId63" w:name="DefaultOcxName42" w:shapeid="_x0000_i1457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D742AB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D742A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 xml:space="preserve">d. GROUP </w:t>
            </w:r>
          </w:p>
        </w:tc>
        <w:tc>
          <w:tcPr>
            <w:tcW w:w="0" w:type="auto"/>
            <w:vAlign w:val="center"/>
            <w:hideMark/>
          </w:tcPr>
          <w:p w:rsidR="003136E2" w:rsidRPr="00D742AB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</w:p>
        </w:tc>
      </w:tr>
    </w:tbl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Question 13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>Consider a relation with schema R(A, B, C, D) and FD's A -&gt; B, A -&gt; C, C -&gt; D. Which of the following is the {A}+ ?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363"/>
        <w:gridCol w:w="81"/>
      </w:tblGrid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60" type="#_x0000_t75" style="width:20.25pt;height:18pt" o:ole="">
                  <v:imagedata r:id="rId14" o:title=""/>
                </v:shape>
                <w:control r:id="rId64" w:name="DefaultOcxName43" w:shapeid="_x0000_i1460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{A,B}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63" type="#_x0000_t75" style="width:20.25pt;height:18pt" o:ole="">
                  <v:imagedata r:id="rId14" o:title=""/>
                </v:shape>
                <w:control r:id="rId65" w:name="DefaultOcxName44" w:shapeid="_x0000_i1463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{A}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66" type="#_x0000_t75" style="width:20.25pt;height:18pt" o:ole="">
                  <v:imagedata r:id="rId14" o:title=""/>
                </v:shape>
                <w:control r:id="rId66" w:name="DefaultOcxName45" w:shapeid="_x0000_i1466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{A,B,C}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4806" w:rsidRPr="00D742AB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D742AB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D742A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object w:dxaOrig="225" w:dyaOrig="225">
                <v:shape id="_x0000_i1469" type="#_x0000_t75" style="width:20.25pt;height:18pt" o:ole="">
                  <v:imagedata r:id="rId62" o:title=""/>
                </v:shape>
                <w:control r:id="rId67" w:name="DefaultOcxName46" w:shapeid="_x0000_i1469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D742AB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D742A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 xml:space="preserve">d. {A,B,C,D} </w:t>
            </w:r>
          </w:p>
        </w:tc>
        <w:tc>
          <w:tcPr>
            <w:tcW w:w="0" w:type="auto"/>
            <w:vAlign w:val="center"/>
            <w:hideMark/>
          </w:tcPr>
          <w:p w:rsidR="003136E2" w:rsidRPr="00D742AB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</w:p>
        </w:tc>
      </w:tr>
    </w:tbl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Question 14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>Suppose a relation Employee(SSN, Name, Supervisor). The view Supervisor is defined as followed: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>CREATE VIEW Supervisor AS SELECT SSN, Name FROM Employee WHERE SSN NOT IN (SELECT Supervisor FROM Employee).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>Which of the followings is executable in Supervisor?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187"/>
        <w:gridCol w:w="81"/>
      </w:tblGrid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72" type="#_x0000_t75" style="width:20.25pt;height:18pt" o:ole="">
                  <v:imagedata r:id="rId14" o:title=""/>
                </v:shape>
                <w:control r:id="rId68" w:name="DefaultOcxName47" w:shapeid="_x0000_i1472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Update exist tuple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4806" w:rsidRPr="00EE4806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75" type="#_x0000_t75" style="width:20.25pt;height:18pt" o:ole="">
                  <v:imagedata r:id="rId17" o:title=""/>
                </v:shape>
                <w:control r:id="rId69" w:name="DefaultOcxName48" w:shapeid="_x0000_i1475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EE4806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b.</w:t>
            </w:r>
            <w:r w:rsidRPr="003136E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 xml:space="preserve"> None of the others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78" type="#_x0000_t75" style="width:20.25pt;height:18pt" o:ole="">
                  <v:imagedata r:id="rId14" o:title=""/>
                </v:shape>
                <w:control r:id="rId70" w:name="DefaultOcxName49" w:shapeid="_x0000_i1478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Delete exist tuple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81" type="#_x0000_t75" style="width:20.25pt;height:18pt" o:ole="">
                  <v:imagedata r:id="rId14" o:title=""/>
                </v:shape>
                <w:control r:id="rId71" w:name="DefaultOcxName50" w:shapeid="_x0000_i1481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Insert new tuple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Question 15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lastRenderedPageBreak/>
        <w:t>Which of the followings doesn't take the key's condition 'no two tuples agree on all attributes of key'?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067"/>
        <w:gridCol w:w="81"/>
      </w:tblGrid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3136E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object w:dxaOrig="225" w:dyaOrig="225">
                <v:shape id="_x0000_i1484" type="#_x0000_t75" style="width:20.25pt;height:18pt" o:ole="">
                  <v:imagedata r:id="rId62" o:title=""/>
                </v:shape>
                <w:control r:id="rId72" w:name="DefaultOcxName51" w:shapeid="_x0000_i1484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B327B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a.</w:t>
            </w:r>
            <w:r w:rsidRPr="003136E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Foreign key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87" type="#_x0000_t75" style="width:20.25pt;height:18pt" o:ole="">
                  <v:imagedata r:id="rId14" o:title=""/>
                </v:shape>
                <w:control r:id="rId73" w:name="DefaultOcxName52" w:shapeid="_x0000_i1487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Unique key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90" type="#_x0000_t75" style="width:20.25pt;height:18pt" o:ole="">
                  <v:imagedata r:id="rId14" o:title=""/>
                </v:shape>
                <w:control r:id="rId74" w:name="DefaultOcxName53" w:shapeid="_x0000_i1490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None of the others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93" type="#_x0000_t75" style="width:20.25pt;height:18pt" o:ole="">
                  <v:imagedata r:id="rId14" o:title=""/>
                </v:shape>
                <w:control r:id="rId75" w:name="DefaultOcxName54" w:shapeid="_x0000_i1493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Primary key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Question 16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>Any Create command maybe reserved by using a __________ command</w:t>
      </w:r>
    </w:p>
    <w:p w:rsidR="003136E2" w:rsidRPr="00D742AB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AB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154"/>
        <w:gridCol w:w="81"/>
      </w:tblGrid>
      <w:tr w:rsidR="003136E2" w:rsidRPr="00D742AB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D742AB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2A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96" type="#_x0000_t75" style="width:20.25pt;height:18pt" o:ole="">
                  <v:imagedata r:id="rId14" o:title=""/>
                </v:shape>
                <w:control r:id="rId76" w:name="DefaultOcxName55" w:shapeid="_x0000_i1496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D742AB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2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Commit </w:t>
            </w:r>
          </w:p>
        </w:tc>
        <w:tc>
          <w:tcPr>
            <w:tcW w:w="0" w:type="auto"/>
            <w:vAlign w:val="center"/>
            <w:hideMark/>
          </w:tcPr>
          <w:p w:rsidR="003136E2" w:rsidRPr="00D742AB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99" type="#_x0000_t75" style="width:20.25pt;height:18pt" o:ole="">
                  <v:imagedata r:id="rId14" o:title=""/>
                </v:shape>
                <w:control r:id="rId77" w:name="DefaultOcxName56" w:shapeid="_x0000_i1499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 w:rsidRPr="003136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Delete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02" type="#_x0000_t75" style="width:20.25pt;height:18pt" o:ole="">
                  <v:imagedata r:id="rId14" o:title=""/>
                </v:shape>
                <w:control r:id="rId78" w:name="DefaultOcxName57" w:shapeid="_x0000_i1502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Pr="003136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Rollback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D742AB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D742AB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D742A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object w:dxaOrig="225" w:dyaOrig="225">
                <v:shape id="_x0000_i1505" type="#_x0000_t75" style="width:20.25pt;height:18pt" o:ole="">
                  <v:imagedata r:id="rId62" o:title=""/>
                </v:shape>
                <w:control r:id="rId79" w:name="DefaultOcxName58" w:shapeid="_x0000_i1505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D742AB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D742A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 xml:space="preserve">d. Drop </w:t>
            </w:r>
          </w:p>
        </w:tc>
        <w:tc>
          <w:tcPr>
            <w:tcW w:w="0" w:type="auto"/>
            <w:vAlign w:val="center"/>
            <w:hideMark/>
          </w:tcPr>
          <w:p w:rsidR="003136E2" w:rsidRPr="00D742AB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</w:tbl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Question 17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>The most useful index on a relation is an index on its key. This is because: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889"/>
        <w:gridCol w:w="81"/>
      </w:tblGrid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D742AB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D742A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object w:dxaOrig="225" w:dyaOrig="225">
                <v:shape id="_x0000_i1508" type="#_x0000_t75" style="width:20.25pt;height:18pt" o:ole="">
                  <v:imagedata r:id="rId62" o:title=""/>
                </v:shape>
                <w:control r:id="rId80" w:name="DefaultOcxName59" w:shapeid="_x0000_i1508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D742AB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D742A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 xml:space="preserve">a. The search operation based on the primary key is commonly used.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11" type="#_x0000_t75" style="width:20.25pt;height:18pt" o:ole="">
                  <v:imagedata r:id="rId14" o:title=""/>
                </v:shape>
                <w:control r:id="rId81" w:name="DefaultOcxName60" w:shapeid="_x0000_i1511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E86146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8614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b. All of the others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14" type="#_x0000_t75" style="width:20.25pt;height:18pt" o:ole="">
                  <v:imagedata r:id="rId14" o:title=""/>
                </v:shape>
                <w:control r:id="rId82" w:name="DefaultOcxName61" w:shapeid="_x0000_i1514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The index on non key attribute(s) makes update operations to the relation more complex and time-consuming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D742AB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2A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17" type="#_x0000_t75" style="width:20.25pt;height:18pt" o:ole="">
                  <v:imagedata r:id="rId14" o:title=""/>
                </v:shape>
                <w:control r:id="rId83" w:name="DefaultOcxName62" w:shapeid="_x0000_i1517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D742AB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2AB">
              <w:rPr>
                <w:rFonts w:ascii="Times New Roman" w:eastAsia="Times New Roman" w:hAnsi="Times New Roman" w:cs="Times New Roman"/>
                <w:sz w:val="24"/>
                <w:szCs w:val="24"/>
              </w:rPr>
              <w:t>d. The index on non key attribute(s) runs slower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Question 18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>_________ authorizes access to database, coordinate, monitor its use, acquiring software, and hardware resources, ...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520"/>
        <w:gridCol w:w="81"/>
      </w:tblGrid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20" type="#_x0000_t75" style="width:20.25pt;height:18pt" o:ole="">
                  <v:imagedata r:id="rId14" o:title=""/>
                </v:shape>
                <w:control r:id="rId84" w:name="DefaultOcxName63" w:shapeid="_x0000_i1520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Database designer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3136E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object w:dxaOrig="225" w:dyaOrig="225">
                <v:shape id="_x0000_i1523" type="#_x0000_t75" style="width:20.25pt;height:18pt" o:ole="">
                  <v:imagedata r:id="rId85" o:title=""/>
                </v:shape>
                <w:control r:id="rId86" w:name="DefaultOcxName64" w:shapeid="_x0000_i1523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5D360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b.</w:t>
            </w:r>
            <w:r w:rsidRPr="003136E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 xml:space="preserve"> All of the others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26" type="#_x0000_t75" style="width:20.25pt;height:18pt" o:ole="">
                  <v:imagedata r:id="rId14" o:title=""/>
                </v:shape>
                <w:control r:id="rId87" w:name="DefaultOcxName65" w:shapeid="_x0000_i1526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>c. Database enduser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29" type="#_x0000_t75" style="width:20.25pt;height:18pt" o:ole="">
                  <v:imagedata r:id="rId17" o:title=""/>
                </v:shape>
                <w:control r:id="rId88" w:name="DefaultOcxName66" w:shapeid="_x0000_i1529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Database administrator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Question 19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>An A attribute is called the key of relation R if __________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078"/>
        <w:gridCol w:w="81"/>
      </w:tblGrid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532" type="#_x0000_t75" style="width:20.25pt;height:18pt" o:ole="">
                  <v:imagedata r:id="rId14" o:title=""/>
                </v:shape>
                <w:control r:id="rId89" w:name="DefaultOcxName67" w:shapeid="_x0000_i1532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There are no two tuples that have the same values on the A component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35" type="#_x0000_t75" style="width:20.25pt;height:18pt" o:ole="">
                  <v:imagedata r:id="rId14" o:title=""/>
                </v:shape>
                <w:control r:id="rId90" w:name="DefaultOcxName68" w:shapeid="_x0000_i1535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Its closure includes all attributes of relation R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38" type="#_x0000_t75" style="width:20.25pt;height:18pt" o:ole="">
                  <v:imagedata r:id="rId14" o:title=""/>
                </v:shape>
                <w:control r:id="rId91" w:name="DefaultOcxName69" w:shapeid="_x0000_i1538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It functionally determines all the other attributes of relation R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3136E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object w:dxaOrig="225" w:dyaOrig="225">
                <v:shape id="_x0000_i1541" type="#_x0000_t75" style="width:20.25pt;height:18pt" o:ole="">
                  <v:imagedata r:id="rId62" o:title=""/>
                </v:shape>
                <w:control r:id="rId92" w:name="DefaultOcxName70" w:shapeid="_x0000_i1541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44702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d.</w:t>
            </w:r>
            <w:r w:rsidRPr="003136E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All of the others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Question 20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>The number of entity sets that participate in a relationship is called the _________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693"/>
        <w:gridCol w:w="81"/>
      </w:tblGrid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44" type="#_x0000_t75" style="width:20.25pt;height:18pt" o:ole="">
                  <v:imagedata r:id="rId14" o:title=""/>
                </v:shape>
                <w:control r:id="rId93" w:name="DefaultOcxName71" w:shapeid="_x0000_i1544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3136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Identifying characteristic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47" type="#_x0000_t75" style="width:20.25pt;height:18pt" o:ole="">
                  <v:imagedata r:id="rId14" o:title=""/>
                </v:shape>
                <w:control r:id="rId94" w:name="DefaultOcxName72" w:shapeid="_x0000_i1547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 w:rsidRPr="003136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Counter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3136E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object w:dxaOrig="225" w:dyaOrig="225">
                <v:shape id="_x0000_i1550" type="#_x0000_t75" style="width:20.25pt;height:18pt" o:ole="">
                  <v:imagedata r:id="rId62" o:title=""/>
                </v:shape>
                <w:control r:id="rId95" w:name="DefaultOcxName73" w:shapeid="_x0000_i1550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B41CC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c.</w:t>
            </w:r>
            <w:r w:rsidRPr="003136E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Degree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53" type="#_x0000_t75" style="width:20.25pt;height:18pt" o:ole="">
                  <v:imagedata r:id="rId14" o:title=""/>
                </v:shape>
                <w:control r:id="rId96" w:name="DefaultOcxName74" w:shapeid="_x0000_i1553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 w:rsidRPr="003136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Number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Question 21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>Suppose the query ‘</w:t>
      </w:r>
      <w:r w:rsidRPr="003136E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SELECT R.* FROM R LEFT OUTER JOIN S ON R.A=S.A</w:t>
      </w:r>
      <w:r w:rsidRPr="003136E2">
        <w:rPr>
          <w:rFonts w:ascii="Times New Roman" w:eastAsia="Times New Roman" w:hAnsi="Times New Roman" w:cs="Times New Roman"/>
          <w:sz w:val="24"/>
          <w:szCs w:val="24"/>
        </w:rPr>
        <w:t>’. Which of the followings returns the same result as this query does?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6692"/>
        <w:gridCol w:w="81"/>
      </w:tblGrid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56" type="#_x0000_t75" style="width:20.25pt;height:18pt" o:ole="">
                  <v:imagedata r:id="rId14" o:title=""/>
                </v:shape>
                <w:control r:id="rId97" w:name="DefaultOcxName75" w:shapeid="_x0000_i1556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SELECT R.* FROM R JOIN S ON R.A=S.A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D742AB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D742AB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742A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object w:dxaOrig="225" w:dyaOrig="225">
                <v:shape id="_x0000_i1559" type="#_x0000_t75" style="width:20.25pt;height:18pt" o:ole="">
                  <v:imagedata r:id="rId17" o:title=""/>
                </v:shape>
                <w:control r:id="rId98" w:name="DefaultOcxName76" w:shapeid="_x0000_i1559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D742AB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D742A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 xml:space="preserve">b. SELECT R.* FROM S RIGHT OUTER JOIN R ON S.A=R.A </w:t>
            </w:r>
          </w:p>
        </w:tc>
        <w:tc>
          <w:tcPr>
            <w:tcW w:w="0" w:type="auto"/>
            <w:vAlign w:val="center"/>
            <w:hideMark/>
          </w:tcPr>
          <w:p w:rsidR="003136E2" w:rsidRPr="00D742AB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62" type="#_x0000_t75" style="width:20.25pt;height:18pt" o:ole="">
                  <v:imagedata r:id="rId14" o:title=""/>
                </v:shape>
                <w:control r:id="rId99" w:name="DefaultOcxName77" w:shapeid="_x0000_i1562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SELECT R.* FROM R FULL OUTER JOIN S ON R.A=S.A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E86146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8614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object w:dxaOrig="225" w:dyaOrig="225">
                <v:shape id="_x0000_i1565" type="#_x0000_t75" style="width:20.25pt;height:18pt" o:ole="">
                  <v:imagedata r:id="rId14" o:title=""/>
                </v:shape>
                <w:control r:id="rId100" w:name="DefaultOcxName78" w:shapeid="_x0000_i1565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E86146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8614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d. None of the others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Question 22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>Given a relation R(A,B,C,D) with functional dependencies AC -&gt; D , BC -&gt; A , CD -&gt; B. One key of R is ___________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278"/>
        <w:gridCol w:w="81"/>
      </w:tblGrid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68" type="#_x0000_t75" style="width:20.25pt;height:18pt" o:ole="">
                  <v:imagedata r:id="rId14" o:title=""/>
                </v:shape>
                <w:control r:id="rId101" w:name="DefaultOcxName79" w:shapeid="_x0000_i1568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{A, B}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71" type="#_x0000_t75" style="width:20.25pt;height:18pt" o:ole="">
                  <v:imagedata r:id="rId14" o:title=""/>
                </v:shape>
                <w:control r:id="rId102" w:name="DefaultOcxName80" w:shapeid="_x0000_i1571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{A, D}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3136E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object w:dxaOrig="225" w:dyaOrig="225">
                <v:shape id="_x0000_i1574" type="#_x0000_t75" style="width:20.25pt;height:18pt" o:ole="">
                  <v:imagedata r:id="rId62" o:title=""/>
                </v:shape>
                <w:control r:id="rId103" w:name="DefaultOcxName81" w:shapeid="_x0000_i1574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6F0F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c.</w:t>
            </w:r>
            <w:r w:rsidRPr="003136E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{C, D}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77" type="#_x0000_t75" style="width:20.25pt;height:18pt" o:ole="">
                  <v:imagedata r:id="rId14" o:title=""/>
                </v:shape>
                <w:control r:id="rId104" w:name="DefaultOcxName82" w:shapeid="_x0000_i1577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{A, B, D}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Question 23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>In SQL language, the command/statement that let you change the schema of a relation is: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867"/>
        <w:gridCol w:w="81"/>
      </w:tblGrid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136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object w:dxaOrig="225" w:dyaOrig="225">
                <v:shape id="_x0000_i1580" type="#_x0000_t75" style="width:20.25pt;height:18pt" o:ole="">
                  <v:imagedata r:id="rId62" o:title=""/>
                </v:shape>
                <w:control r:id="rId105" w:name="DefaultOcxName83" w:shapeid="_x0000_i1580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B322BD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a.</w:t>
            </w:r>
            <w:r w:rsidRPr="003136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Pr="00D742A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Alter</w:t>
            </w:r>
            <w:r w:rsidRPr="003136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83" type="#_x0000_t75" style="width:20.25pt;height:18pt" o:ole="">
                  <v:imagedata r:id="rId14" o:title=""/>
                </v:shape>
                <w:control r:id="rId106" w:name="DefaultOcxName84" w:shapeid="_x0000_i1583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All of the others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586" type="#_x0000_t75" style="width:20.25pt;height:18pt" o:ole="">
                  <v:imagedata r:id="rId14" o:title=""/>
                </v:shape>
                <w:control r:id="rId107" w:name="DefaultOcxName85" w:shapeid="_x0000_i1586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Create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89" type="#_x0000_t75" style="width:20.25pt;height:18pt" o:ole="">
                  <v:imagedata r:id="rId14" o:title=""/>
                </v:shape>
                <w:control r:id="rId108" w:name="DefaultOcxName86" w:shapeid="_x0000_i1589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Drop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Question 24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>Choose right answer(s).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6479"/>
        <w:gridCol w:w="81"/>
      </w:tblGrid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3136E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object w:dxaOrig="225" w:dyaOrig="225">
                <v:shape id="_x0000_i1592" type="#_x0000_t75" style="width:20.25pt;height:18pt" o:ole="">
                  <v:imagedata r:id="rId62" o:title=""/>
                </v:shape>
                <w:control r:id="rId109" w:name="DefaultOcxName87" w:shapeid="_x0000_i1592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BB5B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a.</w:t>
            </w:r>
            <w:r w:rsidRPr="003136E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All of the others.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95" type="#_x0000_t75" style="width:20.25pt;height:18pt" o:ole="">
                  <v:imagedata r:id="rId14" o:title=""/>
                </v:shape>
                <w:control r:id="rId110" w:name="DefaultOcxName88" w:shapeid="_x0000_i1595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Arithmetic operators on NULL values will return a NULL value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98" type="#_x0000_t75" style="width:20.25pt;height:18pt" o:ole="">
                  <v:imagedata r:id="rId14" o:title=""/>
                </v:shape>
                <w:control r:id="rId111" w:name="DefaultOcxName89" w:shapeid="_x0000_i1598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NULL value is unknown, inapplicable, or withheld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01" type="#_x0000_t75" style="width:20.25pt;height:18pt" o:ole="">
                  <v:imagedata r:id="rId14" o:title=""/>
                </v:shape>
                <w:control r:id="rId112" w:name="DefaultOcxName90" w:shapeid="_x0000_i1601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Comparisons with NULL values will return UNKNOWN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Question 25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>Which of the following logical expressions is FALSE?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6060"/>
        <w:gridCol w:w="81"/>
      </w:tblGrid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04" type="#_x0000_t75" style="width:20.25pt;height:18pt" o:ole="">
                  <v:imagedata r:id="rId14" o:title=""/>
                </v:shape>
                <w:control r:id="rId113" w:name="DefaultOcxName91" w:shapeid="_x0000_i1604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(UNKNOWN OR TRUE) AND (UNKNOWN OR FALSE)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07" type="#_x0000_t75" style="width:20.25pt;height:18pt" o:ole="">
                  <v:imagedata r:id="rId14" o:title=""/>
                </v:shape>
                <w:control r:id="rId114" w:name="DefaultOcxName92" w:shapeid="_x0000_i1607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(UNKNOWN OR TRUE) OR (UNKNOWN AND FALSE)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10" type="#_x0000_t75" style="width:20.25pt;height:18pt" o:ole="">
                  <v:imagedata r:id="rId14" o:title=""/>
                </v:shape>
                <w:control r:id="rId115" w:name="DefaultOcxName93" w:shapeid="_x0000_i1610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(UNKNOWN AND TRUE) OR (UNKNOWN OR FALSE)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225" w:dyaOrig="225">
                <v:shape id="_x0000_i1613" type="#_x0000_t75" style="width:20.25pt;height:18pt" o:ole="">
                  <v:imagedata r:id="rId62" o:title=""/>
                </v:shape>
                <w:control r:id="rId116" w:name="DefaultOcxName94" w:shapeid="_x0000_i1613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D742AB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D742A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d. None of the others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Question 26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>Which of the followings was the first ever used for data model?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153"/>
        <w:gridCol w:w="81"/>
      </w:tblGrid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16" type="#_x0000_t75" style="width:20.25pt;height:18pt" o:ole="">
                  <v:imagedata r:id="rId14" o:title=""/>
                </v:shape>
                <w:control r:id="rId117" w:name="DefaultOcxName95" w:shapeid="_x0000_i1616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Tree based model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19" type="#_x0000_t75" style="width:20.25pt;height:18pt" o:ole="">
                  <v:imagedata r:id="rId14" o:title=""/>
                </v:shape>
                <w:control r:id="rId118" w:name="DefaultOcxName96" w:shapeid="_x0000_i1619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Relational model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22" type="#_x0000_t75" style="width:20.25pt;height:18pt" o:ole="">
                  <v:imagedata r:id="rId14" o:title=""/>
                </v:shape>
                <w:control r:id="rId119" w:name="DefaultOcxName97" w:shapeid="_x0000_i1622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Graph based model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3136E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object w:dxaOrig="225" w:dyaOrig="225">
                <v:shape id="_x0000_i1625" type="#_x0000_t75" style="width:20.25pt;height:18pt" o:ole="">
                  <v:imagedata r:id="rId62" o:title=""/>
                </v:shape>
                <w:control r:id="rId120" w:name="DefaultOcxName98" w:shapeid="_x0000_i1625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DF0C1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d.</w:t>
            </w:r>
            <w:r w:rsidRPr="003136E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File system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Question 27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>Suppose R(A,B,C) is bag, S= σ</w:t>
      </w:r>
      <w:r w:rsidRPr="003136E2">
        <w:rPr>
          <w:rFonts w:ascii="Times New Roman" w:eastAsia="Times New Roman" w:hAnsi="Times New Roman" w:cs="Times New Roman"/>
          <w:sz w:val="24"/>
          <w:szCs w:val="24"/>
          <w:vertAlign w:val="subscript"/>
        </w:rPr>
        <w:t>(A&gt;B)</w:t>
      </w: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 (R). Choose a right answer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120"/>
        <w:gridCol w:w="81"/>
      </w:tblGrid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28" type="#_x0000_t75" style="width:20.25pt;height:18pt" o:ole="">
                  <v:imagedata r:id="rId14" o:title=""/>
                </v:shape>
                <w:control r:id="rId121" w:name="DefaultOcxName99" w:shapeid="_x0000_i1628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A schema of S is different from a schema of R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31" type="#_x0000_t75" style="width:20.25pt;height:18pt" o:ole="">
                  <v:imagedata r:id="rId17" o:title=""/>
                </v:shape>
                <w:control r:id="rId122" w:name="DefaultOcxName100" w:shapeid="_x0000_i1631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D742AB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D742A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b. None of the others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34" type="#_x0000_t75" style="width:20.25pt;height:18pt" o:ole="">
                  <v:imagedata r:id="rId14" o:title=""/>
                </v:shape>
                <w:control r:id="rId123" w:name="DefaultOcxName101" w:shapeid="_x0000_i1634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D742AB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2AB">
              <w:rPr>
                <w:rFonts w:ascii="Times New Roman" w:eastAsia="Times New Roman" w:hAnsi="Times New Roman" w:cs="Times New Roman"/>
                <w:sz w:val="24"/>
                <w:szCs w:val="24"/>
              </w:rPr>
              <w:t>c. S has the same schema as R, and S has more tuples than R has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37" type="#_x0000_t75" style="width:20.25pt;height:18pt" o:ole="">
                  <v:imagedata r:id="rId14" o:title=""/>
                </v:shape>
                <w:control r:id="rId124" w:name="DefaultOcxName102" w:shapeid="_x0000_i1637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A number of tuples in S is ALWAYS less than a number of tuples in R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Question 28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Verdana" w:eastAsia="Times New Roman" w:hAnsi="Verdana" w:cs="Times New Roman"/>
          <w:sz w:val="24"/>
          <w:szCs w:val="24"/>
        </w:rPr>
        <w:lastRenderedPageBreak/>
        <w:t>Which of following feature is NOT responsibility of Database Management System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6688"/>
        <w:gridCol w:w="81"/>
      </w:tblGrid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40" type="#_x0000_t75" style="width:20.25pt;height:18pt" o:ole="">
                  <v:imagedata r:id="rId14" o:title=""/>
                </v:shape>
                <w:control r:id="rId125" w:name="DefaultOcxName103" w:shapeid="_x0000_i1640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3136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Allow users to create new databases and specify their schemas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43" type="#_x0000_t75" style="width:20.25pt;height:18pt" o:ole="">
                  <v:imagedata r:id="rId14" o:title=""/>
                </v:shape>
                <w:control r:id="rId126" w:name="DefaultOcxName104" w:shapeid="_x0000_i1643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 w:rsidRPr="003136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Give users the ability to query the data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46" type="#_x0000_t75" style="width:20.25pt;height:18pt" o:ole="">
                  <v:imagedata r:id="rId14" o:title=""/>
                </v:shape>
                <w:control r:id="rId127" w:name="DefaultOcxName105" w:shapeid="_x0000_i1646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Pr="003136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Support the storage of very large amounts of data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49" type="#_x0000_t75" style="width:20.25pt;height:18pt" o:ole="">
                  <v:imagedata r:id="rId17" o:title=""/>
                </v:shape>
                <w:control r:id="rId128" w:name="DefaultOcxName106" w:shapeid="_x0000_i1649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D742AB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D742A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 xml:space="preserve">d.Manage user accounts of computer on which DBMS is running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</w:tr>
    </w:tbl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Question 29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>Temporary table is _______________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889"/>
        <w:gridCol w:w="81"/>
      </w:tblGrid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52" type="#_x0000_t75" style="width:20.25pt;height:18pt" o:ole="">
                  <v:imagedata r:id="rId14" o:title=""/>
                </v:shape>
                <w:control r:id="rId129" w:name="DefaultOcxName107" w:shapeid="_x0000_i1652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A kind of relation that is defined by a computation, that is not stored, but is constructed, in whole or in part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55" type="#_x0000_t75" style="width:20.25pt;height:18pt" o:ole="">
                  <v:imagedata r:id="rId14" o:title=""/>
                </v:shape>
                <w:control r:id="rId130" w:name="DefaultOcxName108" w:shapeid="_x0000_i1655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None of the other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58" type="#_x0000_t75" style="width:20.25pt;height:18pt" o:ole="">
                  <v:imagedata r:id="rId14" o:title=""/>
                </v:shape>
                <w:control r:id="rId131" w:name="DefaultOcxName109" w:shapeid="_x0000_i1658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D742AB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742A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c. A kind of relation that is constructed by SQL when it performs its job, and is thrown away and not stored</w:t>
            </w:r>
            <w:r w:rsidRPr="00D742A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61" type="#_x0000_t75" style="width:20.25pt;height:18pt" o:ole="">
                  <v:imagedata r:id="rId17" o:title=""/>
                </v:shape>
                <w:control r:id="rId132" w:name="DefaultOcxName110" w:shapeid="_x0000_i1661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A kind of relation that exists in the database and that can be modified by changing its tuples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Question 30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>Which of the following relational operations are considerably more efficient if we use the bag model?</w:t>
      </w:r>
    </w:p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433"/>
        <w:gridCol w:w="81"/>
      </w:tblGrid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64" type="#_x0000_t75" style="width:20.25pt;height:18pt" o:ole="">
                  <v:imagedata r:id="rId17" o:title=""/>
                </v:shape>
                <w:control r:id="rId133" w:name="DefaultOcxName111" w:shapeid="_x0000_i1664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Production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3136E2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67" type="#_x0000_t75" style="width:20.25pt;height:18pt" o:ole="">
                  <v:imagedata r:id="rId14" o:title=""/>
                </v:shape>
                <w:control r:id="rId134" w:name="DefaultOcxName112" w:shapeid="_x0000_i1667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Intersection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D742AB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742A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225" w:dyaOrig="225">
                <v:shape id="_x0000_i1670" type="#_x0000_t75" style="width:20.25pt;height:18pt" o:ole="">
                  <v:imagedata r:id="rId85" o:title=""/>
                </v:shape>
                <w:control r:id="rId135" w:name="DefaultOcxName113" w:shapeid="_x0000_i1670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D742AB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D742A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 xml:space="preserve">c. Difference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6E2" w:rsidRPr="003136E2" w:rsidTr="00313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6E2" w:rsidRPr="00D742AB" w:rsidRDefault="00E116A6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2A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73" type="#_x0000_t75" style="width:20.25pt;height:18pt" o:ole="">
                  <v:imagedata r:id="rId14" o:title=""/>
                </v:shape>
                <w:control r:id="rId136" w:name="DefaultOcxName114" w:shapeid="_x0000_i1673"/>
              </w:object>
            </w:r>
          </w:p>
        </w:tc>
        <w:tc>
          <w:tcPr>
            <w:tcW w:w="0" w:type="auto"/>
            <w:vAlign w:val="center"/>
            <w:hideMark/>
          </w:tcPr>
          <w:p w:rsidR="003136E2" w:rsidRPr="00E86146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8614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d. Union </w:t>
            </w:r>
          </w:p>
        </w:tc>
        <w:tc>
          <w:tcPr>
            <w:tcW w:w="0" w:type="auto"/>
            <w:vAlign w:val="center"/>
            <w:hideMark/>
          </w:tcPr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>Page:  1  </w:t>
      </w:r>
      <w:hyperlink r:id="rId137" w:history="1">
        <w:r w:rsidRPr="003136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  <w:r w:rsidRPr="003136E2">
        <w:rPr>
          <w:rFonts w:ascii="Times New Roman" w:eastAsia="Times New Roman" w:hAnsi="Times New Roman" w:cs="Times New Roman"/>
          <w:sz w:val="24"/>
          <w:szCs w:val="24"/>
        </w:rPr>
        <w:t>  </w:t>
      </w:r>
      <w:hyperlink r:id="rId138" w:tooltip="Next" w:history="1">
        <w:r w:rsidRPr="003136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(Next)</w:t>
        </w:r>
      </w:hyperlink>
      <w:r w:rsidRPr="003136E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136E2" w:rsidRPr="003136E2" w:rsidRDefault="003136E2" w:rsidP="003136E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136E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2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</w:tblGrid>
      <w:tr w:rsidR="003136E2" w:rsidRPr="003136E2" w:rsidTr="003136E2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22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</w:tblGrid>
            <w:tr w:rsidR="003136E2" w:rsidRPr="003136E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3136E2" w:rsidRPr="003136E2" w:rsidRDefault="003136E2" w:rsidP="003136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136E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LêTàiNhật Minh </w:t>
                  </w:r>
                </w:p>
              </w:tc>
            </w:tr>
            <w:tr w:rsidR="003136E2" w:rsidRPr="003136E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3136E2" w:rsidRPr="003136E2" w:rsidRDefault="003136E2" w:rsidP="003136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136E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minhltnse60982</w:t>
                  </w:r>
                </w:p>
              </w:tc>
            </w:tr>
            <w:tr w:rsidR="003136E2" w:rsidRPr="003136E2">
              <w:trPr>
                <w:tblCellSpacing w:w="0" w:type="dxa"/>
                <w:hidden/>
              </w:trPr>
              <w:tc>
                <w:tcPr>
                  <w:tcW w:w="5000" w:type="pct"/>
                  <w:vAlign w:val="center"/>
                  <w:hideMark/>
                </w:tcPr>
                <w:p w:rsidR="003136E2" w:rsidRPr="003136E2" w:rsidRDefault="003136E2" w:rsidP="003136E2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3136E2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Top of Form</w:t>
                  </w:r>
                </w:p>
                <w:p w:rsidR="003136E2" w:rsidRPr="003136E2" w:rsidRDefault="00E116A6" w:rsidP="003136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6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77" type="#_x0000_t75" style="width:60.75pt;height:18pt" o:ole="">
                        <v:imagedata r:id="rId139" o:title=""/>
                      </v:shape>
                      <w:control r:id="rId140" w:name="DefaultOcxName115" w:shapeid="_x0000_i1677"/>
                    </w:object>
                  </w:r>
                </w:p>
                <w:p w:rsidR="003136E2" w:rsidRPr="003136E2" w:rsidRDefault="003136E2" w:rsidP="003136E2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3136E2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Bottom of Form</w:t>
                  </w:r>
                </w:p>
              </w:tc>
            </w:tr>
          </w:tbl>
          <w:p w:rsidR="003136E2" w:rsidRPr="003136E2" w:rsidRDefault="003136E2" w:rsidP="0031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136E2" w:rsidRPr="003136E2" w:rsidRDefault="003136E2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You are logged in as </w:t>
      </w:r>
      <w:hyperlink r:id="rId141" w:history="1">
        <w:r w:rsidRPr="003136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Minh LêTàiNhật</w:t>
        </w:r>
      </w:hyperlink>
      <w:r w:rsidRPr="003136E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42" w:history="1">
        <w:r w:rsidRPr="003136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Logout</w:t>
        </w:r>
      </w:hyperlink>
      <w:r w:rsidRPr="003136E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36E2" w:rsidRPr="003136E2" w:rsidRDefault="00FE1D4B" w:rsidP="0031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3" w:history="1">
        <w:r w:rsidR="003136E2" w:rsidRPr="003136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I2DB</w:t>
        </w:r>
      </w:hyperlink>
      <w:r w:rsidR="003136E2" w:rsidRPr="003136E2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44" w:tgtFrame="_blank" w:tooltip="Student Experience free Moodle theme" w:history="1">
        <w:r w:rsidR="003136E2" w:rsidRPr="003136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Moodle Theme</w:t>
        </w:r>
      </w:hyperlink>
      <w:hyperlink r:id="rId145" w:tgtFrame="_blank" w:tooltip="cheap hosting" w:history="1">
        <w:r w:rsidR="003136E2" w:rsidRPr="003136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 hosting</w:t>
        </w:r>
      </w:hyperlink>
    </w:p>
    <w:p w:rsidR="004371E0" w:rsidRPr="004371E0" w:rsidRDefault="004371E0" w:rsidP="004371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371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FU-HCM » Introduction to Databases </w:t>
      </w:r>
    </w:p>
    <w:p w:rsidR="004371E0" w:rsidRPr="004371E0" w:rsidRDefault="004371E0" w:rsidP="004371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71E0">
        <w:rPr>
          <w:rFonts w:ascii="Times New Roman" w:eastAsia="Times New Roman" w:hAnsi="Times New Roman" w:cs="Times New Roman"/>
          <w:b/>
          <w:bCs/>
          <w:sz w:val="36"/>
          <w:szCs w:val="36"/>
        </w:rPr>
        <w:t>You are here</w:t>
      </w:r>
    </w:p>
    <w:p w:rsidR="004371E0" w:rsidRPr="004371E0" w:rsidRDefault="00FE1D4B" w:rsidP="004371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6" w:history="1">
        <w:r w:rsidR="004371E0" w:rsidRPr="0043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FU-HCM</w:t>
        </w:r>
      </w:hyperlink>
    </w:p>
    <w:p w:rsidR="004371E0" w:rsidRPr="004371E0" w:rsidRDefault="004371E0" w:rsidP="004371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/ » </w:t>
      </w:r>
      <w:hyperlink r:id="rId147" w:history="1">
        <w:r w:rsidRPr="0043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I2DB</w:t>
        </w:r>
      </w:hyperlink>
    </w:p>
    <w:p w:rsidR="004371E0" w:rsidRPr="004371E0" w:rsidRDefault="004371E0" w:rsidP="004371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/ » </w:t>
      </w:r>
      <w:hyperlink r:id="rId148" w:history="1">
        <w:r w:rsidRPr="0043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Quizzes</w:t>
        </w:r>
      </w:hyperlink>
    </w:p>
    <w:p w:rsidR="004371E0" w:rsidRPr="004371E0" w:rsidRDefault="004371E0" w:rsidP="004371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/ » </w:t>
      </w:r>
      <w:hyperlink r:id="rId149" w:history="1">
        <w:r w:rsidRPr="0043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Kỳthi: Final Exam - Ngàythi: 08.06.2013</w:t>
        </w:r>
      </w:hyperlink>
    </w:p>
    <w:p w:rsidR="004371E0" w:rsidRPr="004371E0" w:rsidRDefault="004371E0" w:rsidP="004371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>/ » Attempt 1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71E0" w:rsidRPr="004371E0" w:rsidRDefault="004371E0" w:rsidP="004371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71E0">
        <w:rPr>
          <w:rFonts w:ascii="Times New Roman" w:eastAsia="Times New Roman" w:hAnsi="Times New Roman" w:cs="Times New Roman"/>
          <w:b/>
          <w:bCs/>
          <w:sz w:val="36"/>
          <w:szCs w:val="36"/>
        </w:rPr>
        <w:t>Kỳthi: Final Exam - Ngàythi: 08.06.2013</w:t>
      </w:r>
    </w:p>
    <w:p w:rsidR="004371E0" w:rsidRPr="004371E0" w:rsidRDefault="004371E0" w:rsidP="004371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371E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371E0" w:rsidRPr="004371E0" w:rsidRDefault="004371E0" w:rsidP="004371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71E0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must be enabled to continue!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>Page:  </w:t>
      </w:r>
      <w:hyperlink r:id="rId150" w:tooltip="Previous" w:history="1">
        <w:r w:rsidRPr="0043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(Previous)</w:t>
        </w:r>
      </w:hyperlink>
      <w:r w:rsidRPr="004371E0">
        <w:rPr>
          <w:rFonts w:ascii="Times New Roman" w:eastAsia="Times New Roman" w:hAnsi="Times New Roman" w:cs="Times New Roman"/>
          <w:sz w:val="24"/>
          <w:szCs w:val="24"/>
        </w:rPr>
        <w:t>  </w:t>
      </w:r>
      <w:hyperlink r:id="rId151" w:history="1">
        <w:r w:rsidRPr="0043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  <w:r w:rsidRPr="004371E0">
        <w:rPr>
          <w:rFonts w:ascii="Times New Roman" w:eastAsia="Times New Roman" w:hAnsi="Times New Roman" w:cs="Times New Roman"/>
          <w:sz w:val="24"/>
          <w:szCs w:val="24"/>
        </w:rPr>
        <w:t>  2 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Question 31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>Which of the following isolation levels allows to read the dirty data?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133"/>
        <w:gridCol w:w="81"/>
      </w:tblGrid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80" type="#_x0000_t75" style="width:20.25pt;height:18pt" o:ole="">
                  <v:imagedata r:id="rId14" o:title=""/>
                </v:shape>
                <w:control r:id="rId152" w:name="DefaultOcxName125" w:shapeid="_x0000_i1680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SET TRANSACTION ISOLATION LEVEL SERIALIZABLE;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4371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object w:dxaOrig="225" w:dyaOrig="225">
                <v:shape id="_x0000_i1683" type="#_x0000_t75" style="width:20.25pt;height:18pt" o:ole="">
                  <v:imagedata r:id="rId85" o:title=""/>
                </v:shape>
                <w:control r:id="rId153" w:name="DefaultOcxName124" w:shapeid="_x0000_i1683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3268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b.</w:t>
            </w:r>
            <w:r w:rsidRPr="004371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SET TRANSACTION ISOLATION LEVEL REPEATABLE READ;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86" type="#_x0000_t75" style="width:20.25pt;height:18pt" o:ole="">
                  <v:imagedata r:id="rId14" o:title=""/>
                </v:shape>
                <w:control r:id="rId154" w:name="DefaultOcxName210" w:shapeid="_x0000_i1686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SET TRANSACTION ISOLATION LEVEL READ COMMITTED;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89" type="#_x0000_t75" style="width:20.25pt;height:18pt" o:ole="">
                  <v:imagedata r:id="rId17" o:title=""/>
                </v:shape>
                <w:control r:id="rId155" w:name="DefaultOcxName310" w:shapeid="_x0000_i1689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SET TRANSACTION ISOLATION LEVEL READ UNCOMMITED;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Question 32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>Choose an incorrect statement.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612"/>
        <w:gridCol w:w="81"/>
      </w:tblGrid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92" type="#_x0000_t75" style="width:20.25pt;height:18pt" o:ole="">
                  <v:imagedata r:id="rId14" o:title=""/>
                </v:shape>
                <w:control r:id="rId156" w:name="DefaultOcxName410" w:shapeid="_x0000_i1692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Database is created and maintained by a DMBS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95" type="#_x0000_t75" style="width:20.25pt;height:18pt" o:ole="">
                  <v:imagedata r:id="rId14" o:title=""/>
                </v:shape>
                <w:control r:id="rId157" w:name="DefaultOcxName510" w:shapeid="_x0000_i1695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D3372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.</w:t>
            </w:r>
            <w:r w:rsidRPr="004371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None of the others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98" type="#_x0000_t75" style="width:20.25pt;height:18pt" o:ole="">
                  <v:imagedata r:id="rId14" o:title=""/>
                </v:shape>
                <w:control r:id="rId158" w:name="DefaultOcxName610" w:shapeid="_x0000_i1698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Database is a collection of data that is managed by a DBMS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701" type="#_x0000_t75" style="width:20.25pt;height:18pt" o:ole="">
                  <v:imagedata r:id="rId17" o:title=""/>
                </v:shape>
                <w:control r:id="rId159" w:name="DefaultOcxName710" w:shapeid="_x0000_i1701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Database is a collection of information that exists over a long period of time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Question 33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71E0" w:rsidRPr="004371E0" w:rsidRDefault="004371E0" w:rsidP="00437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>Which of the following laws holds for sets but not for bags?(R, S, T mean relations, v means union and ^ means intersection)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696"/>
        <w:gridCol w:w="81"/>
      </w:tblGrid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704" type="#_x0000_t75" style="width:20.25pt;height:18pt" o:ole="">
                  <v:imagedata r:id="rId14" o:title=""/>
                </v:shape>
                <w:control r:id="rId160" w:name="DefaultOcxName810" w:shapeid="_x0000_i1704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(RvS)vT=Rv(SvT)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707" type="#_x0000_t75" style="width:20.25pt;height:18pt" o:ole="">
                  <v:imagedata r:id="rId17" o:title=""/>
                </v:shape>
                <w:control r:id="rId161" w:name="DefaultOcxName910" w:shapeid="_x0000_i1707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All of the others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710" type="#_x0000_t75" style="width:20.25pt;height:18pt" o:ole="">
                  <v:imagedata r:id="rId14" o:title=""/>
                </v:shape>
                <w:control r:id="rId162" w:name="DefaultOcxName1010" w:shapeid="_x0000_i1710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(R^S)^T=R^(S^T)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EF1F42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713" type="#_x0000_t75" style="width:20.25pt;height:18pt" o:ole="">
                  <v:imagedata r:id="rId14" o:title=""/>
                </v:shape>
                <w:control r:id="rId163" w:name="DefaultOcxName1110" w:shapeid="_x0000_i1713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EF1F42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EF1F4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 xml:space="preserve">d. R^(SvT)=(R^S)v(R^T) </w:t>
            </w:r>
          </w:p>
        </w:tc>
        <w:tc>
          <w:tcPr>
            <w:tcW w:w="0" w:type="auto"/>
            <w:vAlign w:val="center"/>
            <w:hideMark/>
          </w:tcPr>
          <w:p w:rsidR="004371E0" w:rsidRPr="00EF1F42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</w:tbl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Question 34 </w:t>
      </w:r>
    </w:p>
    <w:p w:rsidR="004371E0" w:rsidRPr="004371E0" w:rsidRDefault="004371E0" w:rsidP="00EF1F42">
      <w:pPr>
        <w:tabs>
          <w:tab w:val="left" w:pos="139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  <w:r w:rsidR="00EF1F4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>Which of the followings is TRUE about E/R model?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6572"/>
        <w:gridCol w:w="81"/>
      </w:tblGrid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716" type="#_x0000_t75" style="width:20.25pt;height:18pt" o:ole="">
                  <v:imagedata r:id="rId14" o:title=""/>
                </v:shape>
                <w:control r:id="rId164" w:name="DefaultOcxName123" w:shapeid="_x0000_i1716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Attributes are associated to both entity sets and relationship types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719" type="#_x0000_t75" style="width:20.25pt;height:18pt" o:ole="">
                  <v:imagedata r:id="rId14" o:title=""/>
                </v:shape>
                <w:control r:id="rId165" w:name="DefaultOcxName131" w:shapeid="_x0000_i1719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Attributes are very simple types, e.g. integers or character strings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B304E8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B304E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object w:dxaOrig="225" w:dyaOrig="225">
                <v:shape id="_x0000_i1722" type="#_x0000_t75" style="width:20.25pt;height:18pt" o:ole="">
                  <v:imagedata r:id="rId62" o:title=""/>
                </v:shape>
                <w:control r:id="rId166" w:name="DefaultOcxName141" w:shapeid="_x0000_i1722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B304E8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B304E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c. All of the others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725" type="#_x0000_t75" style="width:20.25pt;height:18pt" o:ole="">
                  <v:imagedata r:id="rId14" o:title=""/>
                </v:shape>
                <w:control r:id="rId167" w:name="DefaultOcxName151" w:shapeid="_x0000_i1725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Attributes cannot have the same name in the same entity set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Question 35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>Suppose a relation R(A,B,C) and a primary key constraint on an A attribute. Which of followings may violate this constraint?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Choose at least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3979"/>
        <w:gridCol w:w="81"/>
      </w:tblGrid>
      <w:tr w:rsidR="0007204A" w:rsidRPr="0007204A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728" type="#_x0000_t75" style="width:20.25pt;height:18pt" o:ole="">
                  <v:imagedata r:id="rId168" o:title=""/>
                </v:shape>
                <w:control r:id="rId169" w:name="DefaultOcxName161" w:shapeid="_x0000_i1728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07204A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7204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a. Insert a new tuple to the relation R </w:t>
            </w:r>
          </w:p>
        </w:tc>
        <w:tc>
          <w:tcPr>
            <w:tcW w:w="0" w:type="auto"/>
            <w:vAlign w:val="center"/>
            <w:hideMark/>
          </w:tcPr>
          <w:p w:rsidR="004371E0" w:rsidRPr="0007204A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731" type="#_x0000_t75" style="width:20.25pt;height:18pt" o:ole="">
                  <v:imagedata r:id="rId170" o:title=""/>
                </v:shape>
                <w:control r:id="rId171" w:name="DefaultOcxName171" w:shapeid="_x0000_i1731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 w:rsidRPr="0043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Delete an exist tuple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204A" w:rsidRPr="0007204A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07204A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734" type="#_x0000_t75" style="width:20.25pt;height:18pt" o:ole="">
                  <v:imagedata r:id="rId168" o:title=""/>
                </v:shape>
                <w:control r:id="rId172" w:name="DefaultOcxName181" w:shapeid="_x0000_i1734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07204A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7204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c. Update an exist tuple on A component </w:t>
            </w:r>
          </w:p>
        </w:tc>
        <w:tc>
          <w:tcPr>
            <w:tcW w:w="0" w:type="auto"/>
            <w:vAlign w:val="center"/>
            <w:hideMark/>
          </w:tcPr>
          <w:p w:rsidR="004371E0" w:rsidRPr="0007204A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737" type="#_x0000_t75" style="width:20.25pt;height:18pt" o:ole="">
                  <v:imagedata r:id="rId170" o:title=""/>
                </v:shape>
                <w:control r:id="rId173" w:name="DefaultOcxName191" w:shapeid="_x0000_i1737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 w:rsidRPr="0043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All of the others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Question 36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>View is __________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889"/>
        <w:gridCol w:w="81"/>
      </w:tblGrid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EE2571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E257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object w:dxaOrig="225" w:dyaOrig="225">
                <v:shape id="_x0000_i1740" type="#_x0000_t75" style="width:20.25pt;height:18pt" o:ole="">
                  <v:imagedata r:id="rId14" o:title=""/>
                </v:shape>
                <w:control r:id="rId174" w:name="DefaultOcxName201" w:shapeid="_x0000_i1740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EE2571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05EB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a. </w:t>
            </w:r>
            <w:r w:rsidRPr="00805EB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others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743" type="#_x0000_t75" style="width:20.25pt;height:18pt" o:ole="">
                  <v:imagedata r:id="rId17" o:title=""/>
                </v:shape>
                <w:control r:id="rId175" w:name="DefaultOcxName211" w:shapeid="_x0000_i1743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A kind of relation that exists in the database and that can be modified by changing its tuples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805EB1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805E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object w:dxaOrig="225" w:dyaOrig="225">
                <v:shape id="_x0000_i1746" type="#_x0000_t75" style="width:20.25pt;height:18pt" o:ole="">
                  <v:imagedata r:id="rId85" o:title=""/>
                </v:shape>
                <w:control r:id="rId176" w:name="DefaultOcxName221" w:shapeid="_x0000_i1746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805EB1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805EB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 xml:space="preserve">c. A kind of relation that is constructed by SQL when it performs its job, and is thrown away and not stored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E86146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8614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object w:dxaOrig="225" w:dyaOrig="225">
                <v:shape id="_x0000_i1749" type="#_x0000_t75" style="width:20.25pt;height:18pt" o:ole="">
                  <v:imagedata r:id="rId14" o:title=""/>
                </v:shape>
                <w:control r:id="rId177" w:name="DefaultOcxName231" w:shapeid="_x0000_i1749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E86146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8614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d. A kind of relation that is defined by a computation, that is not stored, but is constructed, in whole or in part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Question 37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Given three relations: R(A,B,C), S(D,E) and T(F,G). There are two referential integrity constraints: </w:t>
      </w:r>
      <w:r w:rsidRPr="004371E0">
        <w:rPr>
          <w:rFonts w:ascii="Times New Roman" w:eastAsia="Times New Roman" w:hAnsi="Times New Roman" w:cs="Times New Roman"/>
          <w:sz w:val="24"/>
          <w:szCs w:val="24"/>
        </w:rPr>
        <w:br/>
        <w:t xml:space="preserve">D of S references to A of R, </w:t>
      </w:r>
      <w:r w:rsidRPr="004371E0">
        <w:rPr>
          <w:rFonts w:ascii="Times New Roman" w:eastAsia="Times New Roman" w:hAnsi="Times New Roman" w:cs="Times New Roman"/>
          <w:sz w:val="24"/>
          <w:szCs w:val="24"/>
        </w:rPr>
        <w:br/>
        <w:t xml:space="preserve">E of S references to F of T. </w:t>
      </w:r>
      <w:r w:rsidRPr="004371E0">
        <w:rPr>
          <w:rFonts w:ascii="Times New Roman" w:eastAsia="Times New Roman" w:hAnsi="Times New Roman" w:cs="Times New Roman"/>
          <w:sz w:val="24"/>
          <w:szCs w:val="24"/>
        </w:rPr>
        <w:br/>
        <w:t>Which of following actions may violate these two constraints?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3060"/>
        <w:gridCol w:w="95"/>
      </w:tblGrid>
      <w:tr w:rsidR="004371E0" w:rsidRPr="004371E0" w:rsidTr="00805E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752" type="#_x0000_t75" style="width:20.25pt;height:18pt" o:ole="">
                  <v:imagedata r:id="rId14" o:title=""/>
                </v:shape>
                <w:control r:id="rId178" w:name="DefaultOcxName241" w:shapeid="_x0000_i1752"/>
              </w:object>
            </w:r>
          </w:p>
        </w:tc>
        <w:tc>
          <w:tcPr>
            <w:tcW w:w="3030" w:type="dxa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update existing tuples in S </w:t>
            </w:r>
          </w:p>
        </w:tc>
        <w:tc>
          <w:tcPr>
            <w:tcW w:w="50" w:type="dxa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805E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755" type="#_x0000_t75" style="width:20.25pt;height:18pt" o:ole="">
                  <v:imagedata r:id="rId14" o:title=""/>
                </v:shape>
                <w:control r:id="rId179" w:name="DefaultOcxName251" w:shapeid="_x0000_i1755"/>
              </w:object>
            </w:r>
          </w:p>
        </w:tc>
        <w:tc>
          <w:tcPr>
            <w:tcW w:w="3030" w:type="dxa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insert a new tuple into S </w:t>
            </w:r>
          </w:p>
        </w:tc>
        <w:tc>
          <w:tcPr>
            <w:tcW w:w="50" w:type="dxa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805E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758" type="#_x0000_t75" style="width:20.25pt;height:18pt" o:ole="">
                  <v:imagedata r:id="rId17" o:title=""/>
                </v:shape>
                <w:control r:id="rId180" w:name="DefaultOcxName261" w:shapeid="_x0000_i1758"/>
              </w:object>
            </w:r>
          </w:p>
        </w:tc>
        <w:tc>
          <w:tcPr>
            <w:tcW w:w="3030" w:type="dxa"/>
            <w:vAlign w:val="center"/>
            <w:hideMark/>
          </w:tcPr>
          <w:p w:rsidR="004371E0" w:rsidRPr="00805EB1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805EB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 xml:space="preserve">c. delete existing tuples from R </w:t>
            </w:r>
          </w:p>
        </w:tc>
        <w:tc>
          <w:tcPr>
            <w:tcW w:w="50" w:type="dxa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805E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E86146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8614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object w:dxaOrig="225" w:dyaOrig="225">
                <v:shape id="_x0000_i1761" type="#_x0000_t75" style="width:20.25pt;height:18pt" o:ole="">
                  <v:imagedata r:id="rId14" o:title=""/>
                </v:shape>
                <w:control r:id="rId181" w:name="DefaultOcxName271" w:shapeid="_x0000_i1761"/>
              </w:object>
            </w:r>
          </w:p>
        </w:tc>
        <w:tc>
          <w:tcPr>
            <w:tcW w:w="3030" w:type="dxa"/>
            <w:vAlign w:val="center"/>
            <w:hideMark/>
          </w:tcPr>
          <w:p w:rsidR="004371E0" w:rsidRPr="00E86146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8614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d. all of the answers </w:t>
            </w:r>
          </w:p>
        </w:tc>
        <w:tc>
          <w:tcPr>
            <w:tcW w:w="50" w:type="dxa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Question 38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71E0" w:rsidRPr="004371E0" w:rsidRDefault="004371E0" w:rsidP="00437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>Suppose a relation R(A,B,C) with three numeric attributes, RC(A,B) is an updatable view associated to R where C=1. Evaluate the following statement:</w:t>
      </w:r>
    </w:p>
    <w:p w:rsidR="004371E0" w:rsidRPr="004371E0" w:rsidRDefault="004371E0" w:rsidP="00437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br/>
      </w:r>
      <w:r w:rsidRPr="004371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INSERT INTO RC(A,B) VALUES (1,2)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520"/>
        <w:gridCol w:w="81"/>
      </w:tblGrid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764" type="#_x0000_t75" style="width:20.25pt;height:18pt" o:ole="">
                  <v:imagedata r:id="rId17" o:title=""/>
                </v:shape>
                <w:control r:id="rId182" w:name="DefaultOcxName281" w:shapeid="_x0000_i1764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None of the others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767" type="#_x0000_t75" style="width:20.25pt;height:18pt" o:ole="">
                  <v:imagedata r:id="rId14" o:title=""/>
                </v:shape>
                <w:control r:id="rId183" w:name="DefaultOcxName291" w:shapeid="_x0000_i1767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The query cannot be executed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770" type="#_x0000_t75" style="width:20.25pt;height:18pt" o:ole="">
                  <v:imagedata r:id="rId14" o:title=""/>
                </v:shape>
                <w:control r:id="rId184" w:name="DefaultOcxName301" w:shapeid="_x0000_i1770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The query is executed but nothing happened on R neither on S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1B5B" w:rsidRPr="00961B5B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961B5B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773" type="#_x0000_t75" style="width:20.25pt;height:18pt" o:ole="">
                  <v:imagedata r:id="rId14" o:title=""/>
                </v:shape>
                <w:control r:id="rId185" w:name="DefaultOcxName311" w:shapeid="_x0000_i1773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501008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501008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 xml:space="preserve">d. The query is executed, there is new tuple (1,2) on RC, and new tuple (1,2,1) on R </w:t>
            </w:r>
          </w:p>
        </w:tc>
        <w:tc>
          <w:tcPr>
            <w:tcW w:w="0" w:type="auto"/>
            <w:vAlign w:val="center"/>
            <w:hideMark/>
          </w:tcPr>
          <w:p w:rsidR="004371E0" w:rsidRPr="00961B5B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</w:tbl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Question 39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>To integrate information from many databases, we often __________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889"/>
        <w:gridCol w:w="81"/>
      </w:tblGrid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776" type="#_x0000_t75" style="width:20.25pt;height:18pt" o:ole="">
                  <v:imagedata r:id="rId14" o:title=""/>
                </v:shape>
                <w:control r:id="rId186" w:name="DefaultOcxName321" w:shapeid="_x0000_i1776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Use a special software package/system to synchronize all particular databases into one central database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779" type="#_x0000_t75" style="width:20.25pt;height:18pt" o:ole="">
                  <v:imagedata r:id="rId14" o:title=""/>
                </v:shape>
                <w:control r:id="rId187" w:name="DefaultOcxName331" w:shapeid="_x0000_i1779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C01A6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. Implement a middleware (such as data mining), where information from many databases are copied periodically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782" type="#_x0000_t75" style="width:20.25pt;height:18pt" o:ole="">
                  <v:imagedata r:id="rId17" o:title=""/>
                </v:shape>
                <w:control r:id="rId188" w:name="DefaultOcxName341" w:shapeid="_x0000_i1782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Create a datawarehouses, that support an integrated model of data of these databases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785" type="#_x0000_t75" style="width:20.25pt;height:18pt" o:ole="">
                  <v:imagedata r:id="rId14" o:title=""/>
                </v:shape>
                <w:control r:id="rId189" w:name="DefaultOcxName351" w:shapeid="_x0000_i1785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None of the others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Question 40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>A constraint between two attribute sets in a relation is called __________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3126"/>
        <w:gridCol w:w="81"/>
      </w:tblGrid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788" type="#_x0000_t75" style="width:20.25pt;height:18pt" o:ole="">
                  <v:imagedata r:id="rId14" o:title=""/>
                </v:shape>
                <w:control r:id="rId190" w:name="DefaultOcxName361" w:shapeid="_x0000_i1788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4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a. Functional dependency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791" type="#_x0000_t75" style="width:20.25pt;height:18pt" o:ole="">
                  <v:imagedata r:id="rId14" o:title=""/>
                </v:shape>
                <w:control r:id="rId191" w:name="DefaultOcxName371" w:shapeid="_x0000_i1791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 w:rsidRPr="0043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Functional relation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794" type="#_x0000_t75" style="width:20.25pt;height:18pt" o:ole="">
                  <v:imagedata r:id="rId14" o:title=""/>
                </v:shape>
                <w:control r:id="rId192" w:name="DefaultOcxName381" w:shapeid="_x0000_i1794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Pr="0043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Attribute dependency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797" type="#_x0000_t75" style="width:20.25pt;height:18pt" o:ole="">
                  <v:imagedata r:id="rId17" o:title=""/>
                </v:shape>
                <w:control r:id="rId193" w:name="DefaultOcxName391" w:shapeid="_x0000_i1797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 w:rsidRPr="0043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Functional relation constraint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Question 41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>Entity Relationship Model ____________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925"/>
        <w:gridCol w:w="81"/>
      </w:tblGrid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800" type="#_x0000_t75" style="width:20.25pt;height:18pt" o:ole="">
                  <v:imagedata r:id="rId14" o:title=""/>
                </v:shape>
                <w:control r:id="rId194" w:name="DefaultOcxName401" w:shapeid="_x0000_i1800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501008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50100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a. Represents the structure of data without operations on data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65BA" w:rsidRPr="006465BA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6465BA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6465B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object w:dxaOrig="225" w:dyaOrig="225">
                <v:shape id="_x0000_i1803" type="#_x0000_t75" style="width:20.25pt;height:18pt" o:ole="">
                  <v:imagedata r:id="rId62" o:title=""/>
                </v:shape>
                <w:control r:id="rId195" w:name="DefaultOcxName411" w:shapeid="_x0000_i1803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501008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0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Represents the structure of data with operations on data </w:t>
            </w:r>
          </w:p>
        </w:tc>
        <w:tc>
          <w:tcPr>
            <w:tcW w:w="0" w:type="auto"/>
            <w:vAlign w:val="center"/>
            <w:hideMark/>
          </w:tcPr>
          <w:p w:rsidR="004371E0" w:rsidRPr="006465BA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806" type="#_x0000_t75" style="width:20.25pt;height:18pt" o:ole="">
                  <v:imagedata r:id="rId14" o:title=""/>
                </v:shape>
                <w:control r:id="rId196" w:name="DefaultOcxName421" w:shapeid="_x0000_i1806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Represents the operations on data without structure of data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809" type="#_x0000_t75" style="width:20.25pt;height:18pt" o:ole="">
                  <v:imagedata r:id="rId14" o:title=""/>
                </v:shape>
                <w:control r:id="rId197" w:name="DefaultOcxName431" w:shapeid="_x0000_i1809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Represents the operations on data with structure of data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Question 42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>Suppose a relation R with two instances R1, R2. Suppose A, B are key and nonkey components of R, respectively. Which of the followings refers to key constraints?</w:t>
      </w:r>
      <w:r w:rsidRPr="004371E0">
        <w:rPr>
          <w:rFonts w:ascii="Times New Roman" w:eastAsia="Times New Roman" w:hAnsi="Times New Roman" w:cs="Times New Roman"/>
          <w:sz w:val="24"/>
          <w:szCs w:val="24"/>
        </w:rPr>
        <w:br/>
      </w:r>
      <w:r w:rsidR="00FE1D4B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FE1D4B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Rectangle 4" o:spid="_x0000_s1105" alt="Description: 1" style="width:201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" filled="f" stroked="f">
            <o:lock v:ext="edit" aspectratio="t"/>
            <w10:wrap type="none"/>
            <w10:anchorlock/>
          </v:rect>
        </w:pic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160"/>
        <w:gridCol w:w="81"/>
      </w:tblGrid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812" type="#_x0000_t75" style="width:20.25pt;height:18pt" o:ole="">
                  <v:imagedata r:id="rId17" o:title=""/>
                </v:shape>
                <w:control r:id="rId198" w:name="DefaultOcxName441" w:shapeid="_x0000_i1812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Choice b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816" type="#_x0000_t75" style="width:20.25pt;height:18pt" o:ole="">
                  <v:imagedata r:id="rId14" o:title=""/>
                </v:shape>
                <w:control r:id="rId199" w:name="DefaultOcxName451" w:shapeid="_x0000_i1816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Choice c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819" type="#_x0000_t75" style="width:20.25pt;height:18pt" o:ole="">
                  <v:imagedata r:id="rId14" o:title=""/>
                </v:shape>
                <w:control r:id="rId200" w:name="DefaultOcxName461" w:shapeid="_x0000_i1819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Choice a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822" type="#_x0000_t75" style="width:20.25pt;height:18pt" o:ole="">
                  <v:imagedata r:id="rId14" o:title=""/>
                </v:shape>
                <w:control r:id="rId201" w:name="DefaultOcxName471" w:shapeid="_x0000_i1822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Choice d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Question 43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>Which of the followings is correct to indexes?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Choose at least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6780"/>
        <w:gridCol w:w="81"/>
      </w:tblGrid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825" type="#_x0000_t75" style="width:20.25pt;height:18pt" o:ole="">
                  <v:imagedata r:id="rId170" o:title=""/>
                </v:shape>
                <w:control r:id="rId202" w:name="DefaultOcxName481" w:shapeid="_x0000_i1825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No index contain more than one attribute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828" type="#_x0000_t75" style="width:20.25pt;height:18pt" o:ole="">
                  <v:imagedata r:id="rId168" o:title=""/>
                </v:shape>
                <w:control r:id="rId203" w:name="DefaultOcxName491" w:shapeid="_x0000_i1828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 w:rsidRPr="00501008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Increase the cost of implementation</w:t>
            </w: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831" type="#_x0000_t75" style="width:20.25pt;height:18pt" o:ole="">
                  <v:imagedata r:id="rId170" o:title=""/>
                </v:shape>
                <w:control r:id="rId204" w:name="DefaultOcxName501" w:shapeid="_x0000_i1831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2D55D4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2D55D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 xml:space="preserve">c. Provides rapid random and sequential access to base-table data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Question 44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71E0" w:rsidRPr="004371E0" w:rsidRDefault="004371E0" w:rsidP="00437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Given the relation </w:t>
      </w:r>
      <w:r w:rsidRPr="004371E0">
        <w:rPr>
          <w:rFonts w:ascii="Times New Roman" w:eastAsia="Times New Roman" w:hAnsi="Times New Roman" w:cs="Times New Roman"/>
          <w:b/>
          <w:bCs/>
          <w:sz w:val="24"/>
          <w:szCs w:val="24"/>
        </w:rPr>
        <w:t>tblWorksOn(</w:t>
      </w:r>
      <w:r w:rsidRPr="004371E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empSSN,proNum</w:t>
      </w:r>
      <w:r w:rsidRPr="004371E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 in which </w:t>
      </w:r>
      <w:r w:rsidRPr="004371E0">
        <w:rPr>
          <w:rFonts w:ascii="Times New Roman" w:eastAsia="Times New Roman" w:hAnsi="Times New Roman" w:cs="Times New Roman"/>
          <w:b/>
          <w:bCs/>
          <w:sz w:val="24"/>
          <w:szCs w:val="24"/>
        </w:rPr>
        <w:t>empSSN</w:t>
      </w: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 is the employee ID and </w:t>
      </w:r>
      <w:r w:rsidRPr="004371E0">
        <w:rPr>
          <w:rFonts w:ascii="Times New Roman" w:eastAsia="Times New Roman" w:hAnsi="Times New Roman" w:cs="Times New Roman"/>
          <w:b/>
          <w:bCs/>
          <w:sz w:val="24"/>
          <w:szCs w:val="24"/>
        </w:rPr>
        <w:t>proNum</w:t>
      </w: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 is number of projects which the employee has joined. Evaluate the following statement:</w:t>
      </w:r>
    </w:p>
    <w:p w:rsidR="004371E0" w:rsidRPr="004371E0" w:rsidRDefault="004371E0" w:rsidP="00437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br/>
      </w:r>
      <w:r w:rsidRPr="004371E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SELECT w1.empSSN</w:t>
      </w:r>
      <w:r w:rsidRPr="004371E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br/>
        <w:t>FROM tblWorksOn w1, tblWorksOn w2</w:t>
      </w:r>
      <w:r w:rsidRPr="004371E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br/>
        <w:t>WHERE w1.empSSN=w2.empSSN AND w1.proNum &lt; w2.proNum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889"/>
        <w:gridCol w:w="81"/>
      </w:tblGrid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834" type="#_x0000_t75" style="width:20.25pt;height:18pt" o:ole="">
                  <v:imagedata r:id="rId14" o:title=""/>
                </v:shape>
                <w:control r:id="rId205" w:name="DefaultOcxName511" w:shapeid="_x0000_i1834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None of the others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837" type="#_x0000_t75" style="width:20.25pt;height:18pt" o:ole="">
                  <v:imagedata r:id="rId14" o:title=""/>
                </v:shape>
                <w:control r:id="rId206" w:name="DefaultOcxName521" w:shapeid="_x0000_i1837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The query can be executed and returns all those empSSN, who have worked for exactly </w:t>
            </w: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two projects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840" type="#_x0000_t75" style="width:20.25pt;height:18pt" o:ole="">
                  <v:imagedata r:id="rId14" o:title=""/>
                </v:shape>
                <w:control r:id="rId207" w:name="DefaultOcxName531" w:shapeid="_x0000_i1840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The query can be executed and returns all those empSSN, who have worked for more than one projects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AF7AD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F7AD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225" w:dyaOrig="225">
                <v:shape id="_x0000_i1843" type="#_x0000_t75" style="width:20.25pt;height:18pt" o:ole="">
                  <v:imagedata r:id="rId62" o:title=""/>
                </v:shape>
                <w:control r:id="rId208" w:name="DefaultOcxName541" w:shapeid="_x0000_i1843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AF7AD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AF7AD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d. The query cannot be executed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Question 45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>Suppose that R(A,B,C) and S(B,C) are bags. R has three tuples (1,1,4), (3,4,2), (2,2,3). S has two tuples (1,4), (2,3). Which of the following is a result of a expression: δ(γ</w:t>
      </w:r>
      <w:r w:rsidRPr="004371E0">
        <w:rPr>
          <w:rFonts w:ascii="Times New Roman" w:eastAsia="Times New Roman" w:hAnsi="Times New Roman" w:cs="Times New Roman"/>
          <w:sz w:val="24"/>
          <w:szCs w:val="24"/>
          <w:vertAlign w:val="subscript"/>
        </w:rPr>
        <w:t>A, SUM(B)-&gt;SUMB</w:t>
      </w:r>
      <w:r w:rsidRPr="004371E0">
        <w:rPr>
          <w:rFonts w:ascii="Times New Roman" w:eastAsia="Times New Roman" w:hAnsi="Times New Roman" w:cs="Times New Roman"/>
          <w:sz w:val="24"/>
          <w:szCs w:val="24"/>
        </w:rPr>
        <w:t>(δ(R*S))) (Note that: the notation * denotes for the natural join)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613"/>
        <w:gridCol w:w="81"/>
      </w:tblGrid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846" type="#_x0000_t75" style="width:20.25pt;height:18pt" o:ole="">
                  <v:imagedata r:id="rId14" o:title=""/>
                </v:shape>
                <w:control r:id="rId209" w:name="DefaultOcxName551" w:shapeid="_x0000_i1846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one tuples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849" type="#_x0000_t75" style="width:20.25pt;height:18pt" o:ole="">
                  <v:imagedata r:id="rId17" o:title=""/>
                </v:shape>
                <w:control r:id="rId210" w:name="DefaultOcxName561" w:shapeid="_x0000_i1849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FD597D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FD597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b. two tuples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852" type="#_x0000_t75" style="width:20.25pt;height:18pt" o:ole="">
                  <v:imagedata r:id="rId14" o:title=""/>
                </v:shape>
                <w:control r:id="rId211" w:name="DefaultOcxName571" w:shapeid="_x0000_i1852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the expression is invalid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855" type="#_x0000_t75" style="width:20.25pt;height:18pt" o:ole="">
                  <v:imagedata r:id="rId14" o:title=""/>
                </v:shape>
                <w:control r:id="rId212" w:name="DefaultOcxName581" w:shapeid="_x0000_i1855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three tuples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Question 46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>Suppose that an ER diagram has the R relationship connecting between E and F, and R is many-one from E to F. When you converts this ER diagram to relations, the result is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889"/>
        <w:gridCol w:w="81"/>
      </w:tblGrid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858" type="#_x0000_t75" style="width:20.25pt;height:18pt" o:ole="">
                  <v:imagedata r:id="rId14" o:title=""/>
                </v:shape>
                <w:control r:id="rId213" w:name="DefaultOcxName591" w:shapeid="_x0000_i1858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Three relations RE, RF and RR corresponding to entity E, enttity F and relationship R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5663F3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5663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object w:dxaOrig="225" w:dyaOrig="225">
                <v:shape id="_x0000_i1861" type="#_x0000_t75" style="width:20.25pt;height:18pt" o:ole="">
                  <v:imagedata r:id="rId62" o:title=""/>
                </v:shape>
                <w:control r:id="rId214" w:name="DefaultOcxName601" w:shapeid="_x0000_i1861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5663F3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5663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b. One relation named RF corresponding to entity F. One relation named RE corresponding to entity E and relationship R. The relation RE includes the key of F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864" type="#_x0000_t75" style="width:20.25pt;height:18pt" o:ole="">
                  <v:imagedata r:id="rId14" o:title=""/>
                </v:shape>
                <w:control r:id="rId215" w:name="DefaultOcxName611" w:shapeid="_x0000_i1864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One relation named RE corresponding to entity E. One relation named RF corresponding to entity F and relationship R. The relation RF includes the key of E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867" type="#_x0000_t75" style="width:20.25pt;height:18pt" o:ole="">
                  <v:imagedata r:id="rId14" o:title=""/>
                </v:shape>
                <w:control r:id="rId216" w:name="DefaultOcxName621" w:shapeid="_x0000_i1867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None of the others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Question 47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>Which of following is the most commonly used data model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586"/>
        <w:gridCol w:w="81"/>
      </w:tblGrid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870" type="#_x0000_t75" style="width:20.25pt;height:18pt" o:ole="">
                  <v:imagedata r:id="rId17" o:title=""/>
                </v:shape>
                <w:control r:id="rId217" w:name="DefaultOcxName631" w:shapeid="_x0000_i1870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763197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76319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 xml:space="preserve">a. Relational model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873" type="#_x0000_t75" style="width:20.25pt;height:18pt" o:ole="">
                  <v:imagedata r:id="rId14" o:title=""/>
                </v:shape>
                <w:control r:id="rId218" w:name="DefaultOcxName641" w:shapeid="_x0000_i1873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Object-relational model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876" type="#_x0000_t75" style="width:20.25pt;height:18pt" o:ole="">
                  <v:imagedata r:id="rId14" o:title=""/>
                </v:shape>
                <w:control r:id="rId219" w:name="DefaultOcxName651" w:shapeid="_x0000_i1876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Graph-based model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763197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19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879" type="#_x0000_t75" style="width:20.25pt;height:18pt" o:ole="">
                  <v:imagedata r:id="rId14" o:title=""/>
                </v:shape>
                <w:control r:id="rId220" w:name="DefaultOcxName661" w:shapeid="_x0000_i1879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763197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197">
              <w:rPr>
                <w:rFonts w:ascii="Times New Roman" w:eastAsia="Times New Roman" w:hAnsi="Times New Roman" w:cs="Times New Roman"/>
                <w:sz w:val="24"/>
                <w:szCs w:val="24"/>
              </w:rPr>
              <w:t>d. Object oriented model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882" type="#_x0000_t75" style="width:20.25pt;height:18pt" o:ole="">
                  <v:imagedata r:id="rId14" o:title=""/>
                </v:shape>
                <w:control r:id="rId221" w:name="DefaultOcxName671" w:shapeid="_x0000_i1882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Hierarchical model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885" type="#_x0000_t75" style="width:20.25pt;height:18pt" o:ole="">
                  <v:imagedata r:id="rId14" o:title=""/>
                </v:shape>
                <w:control r:id="rId222" w:name="DefaultOcxName681" w:shapeid="_x0000_i1885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f. Tree-based model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Question 48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>The result of ((20&lt;NULL) OR FALSE) AND (UNKNOWN OR FALSE) is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594"/>
        <w:gridCol w:w="81"/>
      </w:tblGrid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888" type="#_x0000_t75" style="width:20.25pt;height:18pt" o:ole="">
                  <v:imagedata r:id="rId14" o:title=""/>
                </v:shape>
                <w:control r:id="rId223" w:name="DefaultOcxName691" w:shapeid="_x0000_i1888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NULL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891" type="#_x0000_t75" style="width:20.25pt;height:18pt" o:ole="">
                  <v:imagedata r:id="rId17" o:title=""/>
                </v:shape>
                <w:control r:id="rId224" w:name="DefaultOcxName701" w:shapeid="_x0000_i1891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FALSE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48A1" w:rsidRPr="005C48A1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894" type="#_x0000_t75" style="width:20.25pt;height:18pt" o:ole="">
                  <v:imagedata r:id="rId14" o:title=""/>
                </v:shape>
                <w:control r:id="rId225" w:name="DefaultOcxName711" w:shapeid="_x0000_i1894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5C48A1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5C48A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 xml:space="preserve">c. UNKNOWN </w:t>
            </w:r>
          </w:p>
        </w:tc>
        <w:tc>
          <w:tcPr>
            <w:tcW w:w="0" w:type="auto"/>
            <w:vAlign w:val="center"/>
            <w:hideMark/>
          </w:tcPr>
          <w:p w:rsidR="004371E0" w:rsidRPr="005C48A1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897" type="#_x0000_t75" style="width:20.25pt;height:18pt" o:ole="">
                  <v:imagedata r:id="rId14" o:title=""/>
                </v:shape>
                <w:control r:id="rId226" w:name="DefaultOcxName721" w:shapeid="_x0000_i1897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TRUE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Question 49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>The relation R(ABCD) has following FDs:AB -&gt; C ;ABD -&gt; C ;ABC -&gt; D ;AC -&gt; D</w:t>
      </w:r>
      <w:r w:rsidRPr="004371E0">
        <w:rPr>
          <w:rFonts w:ascii="Times New Roman" w:eastAsia="Times New Roman" w:hAnsi="Times New Roman" w:cs="Times New Roman"/>
          <w:sz w:val="24"/>
          <w:szCs w:val="24"/>
        </w:rPr>
        <w:br/>
        <w:t>What is true about R?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067"/>
        <w:gridCol w:w="81"/>
      </w:tblGrid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00" type="#_x0000_t75" style="width:20.25pt;height:18pt" o:ole="">
                  <v:imagedata r:id="rId14" o:title=""/>
                </v:shape>
                <w:control r:id="rId227" w:name="DefaultOcxName731" w:shapeid="_x0000_i1900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None of the others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03" type="#_x0000_t75" style="width:20.25pt;height:18pt" o:ole="">
                  <v:imagedata r:id="rId17" o:title=""/>
                </v:shape>
                <w:control r:id="rId228" w:name="DefaultOcxName741" w:shapeid="_x0000_i1903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763197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76319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 xml:space="preserve">b. R is not in 3NF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06" type="#_x0000_t75" style="width:20.25pt;height:18pt" o:ole="">
                  <v:imagedata r:id="rId14" o:title=""/>
                </v:shape>
                <w:control r:id="rId229" w:name="DefaultOcxName751" w:shapeid="_x0000_i1906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R is in 3NF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09" type="#_x0000_t75" style="width:20.25pt;height:18pt" o:ole="">
                  <v:imagedata r:id="rId14" o:title=""/>
                </v:shape>
                <w:control r:id="rId230" w:name="DefaultOcxName761" w:shapeid="_x0000_i1909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R is in BCNF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Question 50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>Suppose the relation Employee(SSN,Name,Salary,Department). Which of the followings returns all those employees with salary exceeds salary of all employees from department 1?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889"/>
        <w:gridCol w:w="81"/>
      </w:tblGrid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12" type="#_x0000_t75" style="width:20.25pt;height:18pt" o:ole="">
                  <v:imagedata r:id="rId14" o:title=""/>
                </v:shape>
                <w:control r:id="rId231" w:name="DefaultOcxName771" w:shapeid="_x0000_i1912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8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a. All of the others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15" type="#_x0000_t75" style="width:20.25pt;height:18pt" o:ole="">
                  <v:imagedata r:id="rId14" o:title=""/>
                </v:shape>
                <w:control r:id="rId232" w:name="DefaultOcxName781" w:shapeid="_x0000_i1915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SELECT * FROM Employee WHERE Salary &gt;=ANY (SELECT MAX(Salary) FROM Employee WHERE Department=1)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18" type="#_x0000_t75" style="width:20.25pt;height:18pt" o:ole="">
                  <v:imagedata r:id="rId17" o:title=""/>
                </v:shape>
                <w:control r:id="rId233" w:name="DefaultOcxName791" w:shapeid="_x0000_i1918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SELECT * FROM Employee WHERE Salary &gt;= ALL (SELECT Salary FROM Employee WHERE Department=1)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21" type="#_x0000_t75" style="width:20.25pt;height:18pt" o:ole="">
                  <v:imagedata r:id="rId14" o:title=""/>
                </v:shape>
                <w:control r:id="rId234" w:name="DefaultOcxName801" w:shapeid="_x0000_i1921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SELECT * FROM Employee WHERE Salary &gt;= (SELECT MAX(Salary) FROM Employee WHERE Department=1)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Question 51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>Given the relation Movies(title, year, length, genre, studioName). Select the right query to create a View with the titles and studio names of all movies that were produced in 1980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889"/>
        <w:gridCol w:w="81"/>
      </w:tblGrid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24" type="#_x0000_t75" style="width:20.25pt;height:18pt" o:ole="">
                  <v:imagedata r:id="rId14" o:title=""/>
                </v:shape>
                <w:control r:id="rId235" w:name="DefaultOcxName811" w:shapeid="_x0000_i1924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CREATE VIEW OldMovies SELECT title, year FROM Movies WHERE year=1980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27" type="#_x0000_t75" style="width:20.25pt;height:18pt" o:ole="">
                  <v:imagedata r:id="rId14" o:title=""/>
                </v:shape>
                <w:control r:id="rId236" w:name="DefaultOcxName821" w:shapeid="_x0000_i1927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None of the others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30" type="#_x0000_t75" style="width:20.25pt;height:18pt" o:ole="">
                  <v:imagedata r:id="rId17" o:title=""/>
                </v:shape>
                <w:control r:id="rId237" w:name="DefaultOcxName831" w:shapeid="_x0000_i1930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Pr="00BD5D5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CREATE VIEW OldMovies AS SELECT title, studioName FROM Movies WHERE year=1980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33" type="#_x0000_t75" style="width:20.25pt;height:18pt" o:ole="">
                  <v:imagedata r:id="rId14" o:title=""/>
                </v:shape>
                <w:control r:id="rId238" w:name="DefaultOcxName841" w:shapeid="_x0000_i1933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CREATE VIEW OldMovies SELECT title, studioName FROM Movies WHERE year=1980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Question 52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lastRenderedPageBreak/>
        <w:t>Data model is a notation for describing data or information. The description consists of __________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Choose at least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507"/>
        <w:gridCol w:w="81"/>
      </w:tblGrid>
      <w:tr w:rsidR="009F3432" w:rsidRPr="009F3432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36" type="#_x0000_t75" style="width:20.25pt;height:18pt" o:ole="">
                  <v:imagedata r:id="rId168" o:title=""/>
                </v:shape>
                <w:control r:id="rId239" w:name="DefaultOcxName851" w:shapeid="_x0000_i1936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9F3432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9F343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a. Operations on the data </w:t>
            </w:r>
          </w:p>
        </w:tc>
        <w:tc>
          <w:tcPr>
            <w:tcW w:w="0" w:type="auto"/>
            <w:vAlign w:val="center"/>
            <w:hideMark/>
          </w:tcPr>
          <w:p w:rsidR="004371E0" w:rsidRPr="009F3432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9F3432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9F343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object w:dxaOrig="225" w:dyaOrig="225">
                <v:shape id="_x0000_i1939" type="#_x0000_t75" style="width:20.25pt;height:18pt" o:ole="">
                  <v:imagedata r:id="rId240" o:title=""/>
                </v:shape>
                <w:control r:id="rId241" w:name="DefaultOcxName861" w:shapeid="_x0000_i1939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9F3432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9F343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b. Structure of the data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42" type="#_x0000_t75" style="width:20.25pt;height:18pt" o:ole="">
                  <v:imagedata r:id="rId170" o:title=""/>
                </v:shape>
                <w:control r:id="rId242" w:name="DefaultOcxName871" w:shapeid="_x0000_i1942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Pr="0043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Privilege on the data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3432" w:rsidRPr="009F3432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45" type="#_x0000_t75" style="width:20.25pt;height:18pt" o:ole="">
                  <v:imagedata r:id="rId168" o:title=""/>
                </v:shape>
                <w:control r:id="rId243" w:name="DefaultOcxName881" w:shapeid="_x0000_i1945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9F3432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9F343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d. Constraints on the data </w:t>
            </w:r>
          </w:p>
        </w:tc>
        <w:tc>
          <w:tcPr>
            <w:tcW w:w="0" w:type="auto"/>
            <w:vAlign w:val="center"/>
            <w:hideMark/>
          </w:tcPr>
          <w:p w:rsidR="004371E0" w:rsidRPr="009F3432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48" type="#_x0000_t75" style="width:20.25pt;height:18pt" o:ole="">
                  <v:imagedata r:id="rId170" o:title=""/>
                </v:shape>
                <w:control r:id="rId244" w:name="DefaultOcxName891" w:shapeid="_x0000_i1948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</w:t>
            </w:r>
            <w:r w:rsidRPr="0043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Users on the data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Question 53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>Suppose R(A,B) and S(B,C) are bags. R has two tuples (1,1), (1,1), (1,2) and (1,2). S has three tuples (1,2), (2,1), (2,2). Choose two right statements from the R\S operation.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Choose at least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524"/>
        <w:gridCol w:w="81"/>
      </w:tblGrid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2050" type="#_x0000_t75" style="width:20.25pt;height:18pt" o:ole="">
                  <v:imagedata r:id="rId170" o:title=""/>
                </v:shape>
                <w:control r:id="rId245" w:name="DefaultOcxName901" w:shapeid="_x0000_i2050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This operation is valid and the result has two tuples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54" type="#_x0000_t75" style="width:20.25pt;height:18pt" o:ole="">
                  <v:imagedata r:id="rId168" o:title=""/>
                </v:shape>
                <w:control r:id="rId246" w:name="DefaultOcxName911" w:shapeid="_x0000_i1954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C837BA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C837B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b. This operation is valid and the (1,2) tuple appears once in the result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57" type="#_x0000_t75" style="width:20.25pt;height:18pt" o:ole="">
                  <v:imagedata r:id="rId170" o:title=""/>
                </v:shape>
                <w:control r:id="rId247" w:name="DefaultOcxName921" w:shapeid="_x0000_i1957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This operation is invalid because the attribute names of two relations are not the same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Start w:id="0" w:name="_GoBack"/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2051" type="#_x0000_t75" style="width:20.25pt;height:18pt" o:ole="">
                  <v:imagedata r:id="rId168" o:title=""/>
                </v:shape>
                <w:control r:id="rId248" w:name="DefaultOcxName931" w:shapeid="_x0000_i2051"/>
              </w:object>
            </w:r>
            <w:bookmarkEnd w:id="0"/>
          </w:p>
        </w:tc>
        <w:tc>
          <w:tcPr>
            <w:tcW w:w="0" w:type="auto"/>
            <w:vAlign w:val="center"/>
            <w:hideMark/>
          </w:tcPr>
          <w:p w:rsidR="004371E0" w:rsidRPr="00C837BA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C837B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d. This operation is valid and the result has three tuples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Question 54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>In referential integrity constraint, the referenced attribute(s) must be __________ or _________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860"/>
        <w:gridCol w:w="81"/>
      </w:tblGrid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63" type="#_x0000_t75" style="width:20.25pt;height:18pt" o:ole="">
                  <v:imagedata r:id="rId14" o:title=""/>
                </v:shape>
                <w:control r:id="rId249" w:name="DefaultOcxName941" w:shapeid="_x0000_i1963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Primary key, Foreign key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66" type="#_x0000_t75" style="width:20.25pt;height:18pt" o:ole="">
                  <v:imagedata r:id="rId14" o:title=""/>
                </v:shape>
                <w:control r:id="rId250" w:name="DefaultOcxName951" w:shapeid="_x0000_i1966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None of the others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3A24" w:rsidRPr="00FE3A24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69" type="#_x0000_t75" style="width:20.25pt;height:18pt" o:ole="">
                  <v:imagedata r:id="rId17" o:title=""/>
                </v:shape>
                <w:control r:id="rId251" w:name="DefaultOcxName961" w:shapeid="_x0000_i1969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FE3A24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FE3A2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 xml:space="preserve">c. Primary key, Unique key </w:t>
            </w:r>
          </w:p>
        </w:tc>
        <w:tc>
          <w:tcPr>
            <w:tcW w:w="0" w:type="auto"/>
            <w:vAlign w:val="center"/>
            <w:hideMark/>
          </w:tcPr>
          <w:p w:rsidR="004371E0" w:rsidRPr="00FE3A24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72" type="#_x0000_t75" style="width:20.25pt;height:18pt" o:ole="">
                  <v:imagedata r:id="rId14" o:title=""/>
                </v:shape>
                <w:control r:id="rId252" w:name="DefaultOcxName971" w:shapeid="_x0000_i1972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Unique key, Foreign key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Question 55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>Select the right statement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151"/>
        <w:gridCol w:w="81"/>
      </w:tblGrid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75" type="#_x0000_t75" style="width:20.25pt;height:18pt" o:ole="">
                  <v:imagedata r:id="rId14" o:title=""/>
                </v:shape>
                <w:control r:id="rId253" w:name="DefaultOcxName981" w:shapeid="_x0000_i1975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A foreign key in one table points to a PRIMARY KEY in another table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78" type="#_x0000_t75" style="width:20.25pt;height:18pt" o:ole="">
                  <v:imagedata r:id="rId14" o:title=""/>
                </v:shape>
                <w:control r:id="rId254" w:name="DefaultOcxName991" w:shapeid="_x0000_i1978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Referential integrity constraint is also called foreign key constraint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372042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37204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object w:dxaOrig="225" w:dyaOrig="225">
                <v:shape id="_x0000_i1981" type="#_x0000_t75" style="width:20.25pt;height:18pt" o:ole="">
                  <v:imagedata r:id="rId62" o:title=""/>
                </v:shape>
                <w:control r:id="rId255" w:name="DefaultOcxName1001" w:shapeid="_x0000_i1981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372042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37204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c. All of the answers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84" type="#_x0000_t75" style="width:20.25pt;height:18pt" o:ole="">
                  <v:imagedata r:id="rId14" o:title=""/>
                </v:shape>
                <w:control r:id="rId256" w:name="DefaultOcxName1011" w:shapeid="_x0000_i1984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A foreign key constraint can be added or deleted using the 'Alter Table' command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Question 56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>Suppose that we define an attribute A as unique key of the relation R. Which of the followings is true?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974"/>
        <w:gridCol w:w="81"/>
      </w:tblGrid>
      <w:tr w:rsidR="001C31A9" w:rsidRPr="00804E52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87" type="#_x0000_t75" style="width:20.25pt;height:18pt" o:ole="">
                  <v:imagedata r:id="rId14" o:title=""/>
                </v:shape>
                <w:control r:id="rId257" w:name="DefaultOcxName1021" w:shapeid="_x0000_i1987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804E52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804E5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 xml:space="preserve">a. Tuples cannot have the same value on the A component </w:t>
            </w:r>
          </w:p>
        </w:tc>
        <w:tc>
          <w:tcPr>
            <w:tcW w:w="0" w:type="auto"/>
            <w:vAlign w:val="center"/>
            <w:hideMark/>
          </w:tcPr>
          <w:p w:rsidR="004371E0" w:rsidRPr="00804E52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90" type="#_x0000_t75" style="width:20.25pt;height:18pt" o:ole="">
                  <v:imagedata r:id="rId14" o:title=""/>
                </v:shape>
                <w:control r:id="rId258" w:name="DefaultOcxName1031" w:shapeid="_x0000_i1990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There is no more unique key in the relation R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93" type="#_x0000_t75" style="width:20.25pt;height:18pt" o:ole="">
                  <v:imagedata r:id="rId14" o:title=""/>
                </v:shape>
                <w:control r:id="rId259" w:name="DefaultOcxName1041" w:shapeid="_x0000_i1993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None of the others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96" type="#_x0000_t75" style="width:20.25pt;height:18pt" o:ole="">
                  <v:imagedata r:id="rId17" o:title=""/>
                </v:shape>
                <w:control r:id="rId260" w:name="DefaultOcxName1051" w:shapeid="_x0000_i1996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Null values are unavailable on A component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Question 57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>Suppose a relation R(A,B) and S(B,C) a constraint says that in a value appear in A of R must be appear on B of S. How can we implement this constraint?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985"/>
        <w:gridCol w:w="95"/>
      </w:tblGrid>
      <w:tr w:rsidR="004371E0" w:rsidRPr="004371E0" w:rsidTr="001C3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99" type="#_x0000_t75" style="width:20.25pt;height:18pt" o:ole="">
                  <v:imagedata r:id="rId14" o:title=""/>
                </v:shape>
                <w:control r:id="rId261" w:name="DefaultOcxName1061" w:shapeid="_x0000_i1999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We create a referential integrity constraint from B to A </w:t>
            </w:r>
          </w:p>
        </w:tc>
        <w:tc>
          <w:tcPr>
            <w:tcW w:w="50" w:type="dxa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1C3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2002" type="#_x0000_t75" style="width:20.25pt;height:18pt" o:ole="">
                  <v:imagedata r:id="rId17" o:title=""/>
                </v:shape>
                <w:control r:id="rId262" w:name="DefaultOcxName1071" w:shapeid="_x0000_i2002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804E52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804E5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 xml:space="preserve">b. We create a referential integrity constraint from A to B </w:t>
            </w:r>
          </w:p>
        </w:tc>
        <w:tc>
          <w:tcPr>
            <w:tcW w:w="50" w:type="dxa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1C3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2005" type="#_x0000_t75" style="width:20.25pt;height:18pt" o:ole="">
                  <v:imagedata r:id="rId14" o:title=""/>
                </v:shape>
                <w:control r:id="rId263" w:name="DefaultOcxName1081" w:shapeid="_x0000_i2005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We create a tuple-based CHECK constraint </w:t>
            </w:r>
          </w:p>
        </w:tc>
        <w:tc>
          <w:tcPr>
            <w:tcW w:w="50" w:type="dxa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1C3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2008" type="#_x0000_t75" style="width:20.25pt;height:18pt" o:ole="">
                  <v:imagedata r:id="rId14" o:title=""/>
                </v:shape>
                <w:control r:id="rId264" w:name="DefaultOcxName1091" w:shapeid="_x0000_i2008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We create an attribute-based CHECK constraint </w:t>
            </w:r>
          </w:p>
        </w:tc>
        <w:tc>
          <w:tcPr>
            <w:tcW w:w="50" w:type="dxa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Question 58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>Suppose two relations Movies(title, year, length, genre, studioName, producerC#) and MovieExec (name, address, cert#).</w:t>
      </w:r>
      <w:r w:rsidRPr="004371E0">
        <w:rPr>
          <w:rFonts w:ascii="Times New Roman" w:eastAsia="Times New Roman" w:hAnsi="Times New Roman" w:cs="Times New Roman"/>
          <w:sz w:val="24"/>
          <w:szCs w:val="24"/>
        </w:rPr>
        <w:br/>
        <w:t xml:space="preserve">Evaluate the following SQL statement: </w:t>
      </w:r>
      <w:r w:rsidRPr="004371E0">
        <w:rPr>
          <w:rFonts w:ascii="Times New Roman" w:eastAsia="Times New Roman" w:hAnsi="Times New Roman" w:cs="Times New Roman"/>
          <w:sz w:val="24"/>
          <w:szCs w:val="24"/>
        </w:rPr>
        <w:br/>
        <w:t>SELECT me.name,m.title, m.year</w:t>
      </w:r>
      <w:r w:rsidRPr="004371E0">
        <w:rPr>
          <w:rFonts w:ascii="Times New Roman" w:eastAsia="Times New Roman" w:hAnsi="Times New Roman" w:cs="Times New Roman"/>
          <w:sz w:val="24"/>
          <w:szCs w:val="24"/>
        </w:rPr>
        <w:br/>
        <w:t>FROM MovieExec me LEFT OUTER JOIN Movies m ON (me.cert#=m.producerC#);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889"/>
        <w:gridCol w:w="81"/>
      </w:tblGrid>
      <w:tr w:rsidR="004371E0" w:rsidRPr="004371E0" w:rsidTr="005463F5">
        <w:trPr>
          <w:tblCellSpacing w:w="15" w:type="dxa"/>
        </w:trPr>
        <w:tc>
          <w:tcPr>
            <w:tcW w:w="435" w:type="dxa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2011" type="#_x0000_t75" style="width:20.25pt;height:18pt" o:ole="">
                  <v:imagedata r:id="rId14" o:title=""/>
                </v:shape>
                <w:control r:id="rId265" w:name="DefaultOcxName1101" w:shapeid="_x0000_i2011"/>
              </w:object>
            </w:r>
          </w:p>
        </w:tc>
        <w:tc>
          <w:tcPr>
            <w:tcW w:w="8859" w:type="dxa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It gives the details of movies irrecpective of whether they had a movie executive or not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5463F5">
        <w:trPr>
          <w:tblCellSpacing w:w="15" w:type="dxa"/>
        </w:trPr>
        <w:tc>
          <w:tcPr>
            <w:tcW w:w="435" w:type="dxa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2014" type="#_x0000_t75" style="width:20.25pt;height:18pt" o:ole="">
                  <v:imagedata r:id="rId14" o:title=""/>
                </v:shape>
                <w:control r:id="rId266" w:name="DefaultOcxName1111" w:shapeid="_x0000_i2014"/>
              </w:object>
            </w:r>
          </w:p>
        </w:tc>
        <w:tc>
          <w:tcPr>
            <w:tcW w:w="8859" w:type="dxa"/>
            <w:vAlign w:val="center"/>
            <w:hideMark/>
          </w:tcPr>
          <w:p w:rsidR="004371E0" w:rsidRPr="005463F5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463F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b. It gives the details of movie executives irrecpective of whether they produced movies or not</w:t>
            </w:r>
            <w:r w:rsidRPr="005463F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5463F5">
        <w:trPr>
          <w:tblCellSpacing w:w="15" w:type="dxa"/>
        </w:trPr>
        <w:tc>
          <w:tcPr>
            <w:tcW w:w="435" w:type="dxa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2017" type="#_x0000_t75" style="width:20.25pt;height:18pt" o:ole="">
                  <v:imagedata r:id="rId17" o:title=""/>
                </v:shape>
                <w:control r:id="rId267" w:name="DefaultOcxName1121" w:shapeid="_x0000_i2017"/>
              </w:object>
            </w:r>
          </w:p>
        </w:tc>
        <w:tc>
          <w:tcPr>
            <w:tcW w:w="8859" w:type="dxa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It gives the details of movie executives who didnot produce any movie yet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5463F5">
        <w:trPr>
          <w:tblCellSpacing w:w="15" w:type="dxa"/>
        </w:trPr>
        <w:tc>
          <w:tcPr>
            <w:tcW w:w="435" w:type="dxa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2020" type="#_x0000_t75" style="width:20.25pt;height:18pt" o:ole="">
                  <v:imagedata r:id="rId14" o:title=""/>
                </v:shape>
                <w:control r:id="rId268" w:name="DefaultOcxName1131" w:shapeid="_x0000_i2020"/>
              </w:object>
            </w:r>
          </w:p>
        </w:tc>
        <w:tc>
          <w:tcPr>
            <w:tcW w:w="8859" w:type="dxa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It gives the details of movie executives who produced at least one movie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Question 59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>When we define an attribute A as PRIMARY KEY of relation R, then __________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092"/>
        <w:gridCol w:w="81"/>
      </w:tblGrid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2023" type="#_x0000_t75" style="width:20.25pt;height:18pt" o:ole="">
                  <v:imagedata r:id="rId14" o:title=""/>
                </v:shape>
                <w:control r:id="rId269" w:name="DefaultOcxName1141" w:shapeid="_x0000_i2023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Tuples must be null on the A component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804E52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2026" type="#_x0000_t75" style="width:20.25pt;height:18pt" o:ole="">
                  <v:imagedata r:id="rId17" o:title=""/>
                </v:shape>
                <w:control r:id="rId270" w:name="DefaultOcxName1151" w:shapeid="_x0000_i2026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804E52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804E5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b. There are no two tuples that have the same values on the A component </w:t>
            </w:r>
          </w:p>
        </w:tc>
        <w:tc>
          <w:tcPr>
            <w:tcW w:w="0" w:type="auto"/>
            <w:vAlign w:val="center"/>
            <w:hideMark/>
          </w:tcPr>
          <w:p w:rsidR="004371E0" w:rsidRPr="00804E52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2029" type="#_x0000_t75" style="width:20.25pt;height:18pt" o:ole="">
                  <v:imagedata r:id="rId14" o:title=""/>
                </v:shape>
                <w:control r:id="rId271" w:name="DefaultOcxName116" w:shapeid="_x0000_i2029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We may define more primary keys on the relation R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2032" type="#_x0000_t75" style="width:20.25pt;height:18pt" o:ole="">
                  <v:imagedata r:id="rId14" o:title=""/>
                </v:shape>
                <w:control r:id="rId272" w:name="DefaultOcxName117" w:shapeid="_x0000_i2032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804E52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E52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804E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. </w:t>
            </w:r>
            <w:r w:rsidRPr="00804E52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others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Question 60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>Choose the false statement about the decomposition into 3NF?</w:t>
      </w:r>
    </w:p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6694"/>
        <w:gridCol w:w="81"/>
      </w:tblGrid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2035" type="#_x0000_t75" style="width:20.25pt;height:18pt" o:ole="">
                  <v:imagedata r:id="rId17" o:title=""/>
                </v:shape>
                <w:control r:id="rId273" w:name="DefaultOcxName118" w:shapeid="_x0000_i2035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The relations of the decomposition are all in 3NF.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DF3966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DF3966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2038" type="#_x0000_t75" style="width:20.25pt;height:18pt" o:ole="">
                  <v:imagedata r:id="rId14" o:title=""/>
                </v:shape>
                <w:control r:id="rId274" w:name="DefaultOcxName119" w:shapeid="_x0000_i2038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804E52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804E5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 xml:space="preserve">b. The decomposition has the dependency preservation property. </w:t>
            </w:r>
          </w:p>
        </w:tc>
        <w:tc>
          <w:tcPr>
            <w:tcW w:w="0" w:type="auto"/>
            <w:vAlign w:val="center"/>
            <w:hideMark/>
          </w:tcPr>
          <w:p w:rsidR="004371E0" w:rsidRPr="00DF3966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2041" type="#_x0000_t75" style="width:20.25pt;height:18pt" o:ole="">
                  <v:imagedata r:id="rId14" o:title=""/>
                </v:shape>
                <w:control r:id="rId275" w:name="DefaultOcxName120" w:shapeid="_x0000_i2041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The decomposition eliminates all anomalies.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1E0" w:rsidRPr="004371E0" w:rsidTr="00437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E0" w:rsidRPr="004371E0" w:rsidRDefault="00E116A6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2044" type="#_x0000_t75" style="width:20.25pt;height:18pt" o:ole="">
                  <v:imagedata r:id="rId14" o:title=""/>
                </v:shape>
                <w:control r:id="rId276" w:name="DefaultOcxName121" w:shapeid="_x0000_i2044"/>
              </w:objec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The decomposition has a lossless join. </w:t>
            </w:r>
          </w:p>
        </w:tc>
        <w:tc>
          <w:tcPr>
            <w:tcW w:w="0" w:type="auto"/>
            <w:vAlign w:val="center"/>
            <w:hideMark/>
          </w:tcPr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>Page:  </w:t>
      </w:r>
      <w:hyperlink r:id="rId277" w:tooltip="Previous" w:history="1">
        <w:r w:rsidRPr="0043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(Previous)</w:t>
        </w:r>
      </w:hyperlink>
      <w:r w:rsidRPr="004371E0">
        <w:rPr>
          <w:rFonts w:ascii="Times New Roman" w:eastAsia="Times New Roman" w:hAnsi="Times New Roman" w:cs="Times New Roman"/>
          <w:sz w:val="24"/>
          <w:szCs w:val="24"/>
        </w:rPr>
        <w:t>  </w:t>
      </w:r>
      <w:hyperlink r:id="rId278" w:history="1">
        <w:r w:rsidRPr="0043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  <w:r w:rsidRPr="004371E0">
        <w:rPr>
          <w:rFonts w:ascii="Times New Roman" w:eastAsia="Times New Roman" w:hAnsi="Times New Roman" w:cs="Times New Roman"/>
          <w:sz w:val="24"/>
          <w:szCs w:val="24"/>
        </w:rPr>
        <w:t>  2 </w:t>
      </w:r>
    </w:p>
    <w:p w:rsidR="004371E0" w:rsidRPr="004371E0" w:rsidRDefault="004371E0" w:rsidP="004371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371E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2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</w:tblGrid>
      <w:tr w:rsidR="004371E0" w:rsidRPr="004371E0" w:rsidTr="004371E0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22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</w:tblGrid>
            <w:tr w:rsidR="004371E0" w:rsidRPr="004371E0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4371E0" w:rsidRPr="004371E0" w:rsidRDefault="004371E0" w:rsidP="004371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371E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LêTàiNhật Minh </w:t>
                  </w:r>
                </w:p>
              </w:tc>
            </w:tr>
            <w:tr w:rsidR="004371E0" w:rsidRPr="004371E0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4371E0" w:rsidRPr="004371E0" w:rsidRDefault="004371E0" w:rsidP="004371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371E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minhltnse60982</w:t>
                  </w:r>
                </w:p>
              </w:tc>
            </w:tr>
            <w:tr w:rsidR="004371E0" w:rsidRPr="004371E0">
              <w:trPr>
                <w:tblCellSpacing w:w="0" w:type="dxa"/>
                <w:hidden/>
              </w:trPr>
              <w:tc>
                <w:tcPr>
                  <w:tcW w:w="5000" w:type="pct"/>
                  <w:vAlign w:val="center"/>
                  <w:hideMark/>
                </w:tcPr>
                <w:p w:rsidR="004371E0" w:rsidRPr="004371E0" w:rsidRDefault="004371E0" w:rsidP="004371E0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4371E0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Top of Form</w:t>
                  </w:r>
                </w:p>
                <w:p w:rsidR="004371E0" w:rsidRPr="004371E0" w:rsidRDefault="00E116A6" w:rsidP="004371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71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2048" type="#_x0000_t75" style="width:60.75pt;height:18pt" o:ole="">
                        <v:imagedata r:id="rId139" o:title=""/>
                      </v:shape>
                      <w:control r:id="rId279" w:name="DefaultOcxName122" w:shapeid="_x0000_i2048"/>
                    </w:object>
                  </w:r>
                </w:p>
                <w:p w:rsidR="004371E0" w:rsidRPr="004371E0" w:rsidRDefault="004371E0" w:rsidP="004371E0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4371E0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Bottom of Form</w:t>
                  </w:r>
                </w:p>
              </w:tc>
            </w:tr>
          </w:tbl>
          <w:p w:rsidR="004371E0" w:rsidRPr="004371E0" w:rsidRDefault="004371E0" w:rsidP="0043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71E0" w:rsidRPr="004371E0" w:rsidRDefault="004371E0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You are logged in as </w:t>
      </w:r>
      <w:hyperlink r:id="rId280" w:history="1">
        <w:r w:rsidRPr="0043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Minh LêTàiNhật</w:t>
        </w:r>
      </w:hyperlink>
      <w:r w:rsidRPr="004371E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281" w:history="1">
        <w:r w:rsidRPr="0043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Logout</w:t>
        </w:r>
      </w:hyperlink>
      <w:r w:rsidRPr="004371E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371E0" w:rsidRPr="004371E0" w:rsidRDefault="00FE1D4B" w:rsidP="0043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2" w:history="1">
        <w:r w:rsidR="004371E0" w:rsidRPr="0043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I2DB</w:t>
        </w:r>
      </w:hyperlink>
      <w:r w:rsidR="004371E0" w:rsidRPr="004371E0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83" w:tgtFrame="_blank" w:tooltip="Student Experience free Moodle theme" w:history="1">
        <w:r w:rsidR="004371E0" w:rsidRPr="0043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Moodle Theme</w:t>
        </w:r>
      </w:hyperlink>
      <w:hyperlink r:id="rId284" w:tgtFrame="_blank" w:tooltip="cheap hosting" w:history="1">
        <w:r w:rsidR="004371E0" w:rsidRPr="0043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 hosting</w:t>
        </w:r>
      </w:hyperlink>
    </w:p>
    <w:p w:rsidR="00D742AB" w:rsidRDefault="00D742AB"/>
    <w:sectPr w:rsidR="00D742AB" w:rsidSect="00E11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41F" w:rsidRDefault="00F4041F" w:rsidP="00F4041F">
      <w:pPr>
        <w:spacing w:after="0" w:line="240" w:lineRule="auto"/>
      </w:pPr>
      <w:r>
        <w:separator/>
      </w:r>
    </w:p>
  </w:endnote>
  <w:endnote w:type="continuationSeparator" w:id="0">
    <w:p w:rsidR="00F4041F" w:rsidRDefault="00F4041F" w:rsidP="00F4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41F" w:rsidRDefault="00F4041F" w:rsidP="00F4041F">
      <w:pPr>
        <w:spacing w:after="0" w:line="240" w:lineRule="auto"/>
      </w:pPr>
      <w:r>
        <w:separator/>
      </w:r>
    </w:p>
  </w:footnote>
  <w:footnote w:type="continuationSeparator" w:id="0">
    <w:p w:rsidR="00F4041F" w:rsidRDefault="00F4041F" w:rsidP="00F40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00D56"/>
    <w:multiLevelType w:val="multilevel"/>
    <w:tmpl w:val="AC9A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EB3021"/>
    <w:multiLevelType w:val="multilevel"/>
    <w:tmpl w:val="5C7C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86C6E"/>
    <w:rsid w:val="00004781"/>
    <w:rsid w:val="00032687"/>
    <w:rsid w:val="000673D1"/>
    <w:rsid w:val="0007204A"/>
    <w:rsid w:val="001C31A9"/>
    <w:rsid w:val="001D096D"/>
    <w:rsid w:val="002D55D4"/>
    <w:rsid w:val="00301749"/>
    <w:rsid w:val="003136E2"/>
    <w:rsid w:val="00372042"/>
    <w:rsid w:val="003945DA"/>
    <w:rsid w:val="004371E0"/>
    <w:rsid w:val="00447021"/>
    <w:rsid w:val="00457AD6"/>
    <w:rsid w:val="0046715E"/>
    <w:rsid w:val="00486C6E"/>
    <w:rsid w:val="004E63C6"/>
    <w:rsid w:val="00501008"/>
    <w:rsid w:val="005463F5"/>
    <w:rsid w:val="005663F3"/>
    <w:rsid w:val="005C48A1"/>
    <w:rsid w:val="005D3602"/>
    <w:rsid w:val="006465BA"/>
    <w:rsid w:val="006F0F7E"/>
    <w:rsid w:val="0071553A"/>
    <w:rsid w:val="00763197"/>
    <w:rsid w:val="00804E52"/>
    <w:rsid w:val="00805EB1"/>
    <w:rsid w:val="00961B5B"/>
    <w:rsid w:val="009665E8"/>
    <w:rsid w:val="009F3432"/>
    <w:rsid w:val="00AD127A"/>
    <w:rsid w:val="00AF7AD0"/>
    <w:rsid w:val="00B304E8"/>
    <w:rsid w:val="00B322BD"/>
    <w:rsid w:val="00B327B2"/>
    <w:rsid w:val="00B41CC8"/>
    <w:rsid w:val="00BB5BF3"/>
    <w:rsid w:val="00BD5D53"/>
    <w:rsid w:val="00BE5AFA"/>
    <w:rsid w:val="00C01A62"/>
    <w:rsid w:val="00C379E1"/>
    <w:rsid w:val="00C51E56"/>
    <w:rsid w:val="00C837BA"/>
    <w:rsid w:val="00C87B30"/>
    <w:rsid w:val="00D33725"/>
    <w:rsid w:val="00D6383E"/>
    <w:rsid w:val="00D742AB"/>
    <w:rsid w:val="00DE6B19"/>
    <w:rsid w:val="00DF0C18"/>
    <w:rsid w:val="00DF3966"/>
    <w:rsid w:val="00E116A6"/>
    <w:rsid w:val="00E17B8B"/>
    <w:rsid w:val="00E85BB8"/>
    <w:rsid w:val="00E86146"/>
    <w:rsid w:val="00EE2571"/>
    <w:rsid w:val="00EE4806"/>
    <w:rsid w:val="00EF1F42"/>
    <w:rsid w:val="00F27EDD"/>
    <w:rsid w:val="00F4041F"/>
    <w:rsid w:val="00FA5A85"/>
    <w:rsid w:val="00FD597D"/>
    <w:rsid w:val="00FE10EE"/>
    <w:rsid w:val="00FE1D4B"/>
    <w:rsid w:val="00FE3A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6A6"/>
  </w:style>
  <w:style w:type="paragraph" w:styleId="Heading1">
    <w:name w:val="heading 1"/>
    <w:basedOn w:val="Normal"/>
    <w:link w:val="Heading1Char"/>
    <w:uiPriority w:val="9"/>
    <w:qFormat/>
    <w:rsid w:val="00313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36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6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36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136E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36E2"/>
    <w:rPr>
      <w:color w:val="800080"/>
      <w:u w:val="single"/>
    </w:rPr>
  </w:style>
  <w:style w:type="character" w:customStyle="1" w:styleId="accesshide">
    <w:name w:val="accesshide"/>
    <w:basedOn w:val="DefaultParagraphFont"/>
    <w:rsid w:val="003136E2"/>
  </w:style>
  <w:style w:type="character" w:customStyle="1" w:styleId="arrow">
    <w:name w:val="arrow"/>
    <w:basedOn w:val="DefaultParagraphFont"/>
    <w:rsid w:val="003136E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36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36E2"/>
    <w:rPr>
      <w:rFonts w:ascii="Arial" w:eastAsia="Times New Roman" w:hAnsi="Arial" w:cs="Arial"/>
      <w:vanish/>
      <w:sz w:val="16"/>
      <w:szCs w:val="16"/>
    </w:rPr>
  </w:style>
  <w:style w:type="character" w:customStyle="1" w:styleId="Title1">
    <w:name w:val="Title1"/>
    <w:basedOn w:val="DefaultParagraphFont"/>
    <w:rsid w:val="003136E2"/>
  </w:style>
  <w:style w:type="character" w:customStyle="1" w:styleId="thispage">
    <w:name w:val="thispage"/>
    <w:basedOn w:val="DefaultParagraphFont"/>
    <w:rsid w:val="003136E2"/>
  </w:style>
  <w:style w:type="character" w:customStyle="1" w:styleId="no">
    <w:name w:val="no"/>
    <w:basedOn w:val="DefaultParagraphFont"/>
    <w:rsid w:val="003136E2"/>
  </w:style>
  <w:style w:type="character" w:customStyle="1" w:styleId="httpexamfuseduvnfilterasciimath">
    <w:name w:val="http://exam.fus.edu.vn/filter/asciimath/"/>
    <w:basedOn w:val="DefaultParagraphFont"/>
    <w:rsid w:val="003136E2"/>
  </w:style>
  <w:style w:type="character" w:customStyle="1" w:styleId="anun">
    <w:name w:val="anun"/>
    <w:basedOn w:val="DefaultParagraphFont"/>
    <w:rsid w:val="003136E2"/>
  </w:style>
  <w:style w:type="character" w:customStyle="1" w:styleId="anumsep">
    <w:name w:val="anumsep"/>
    <w:basedOn w:val="DefaultParagraphFont"/>
    <w:rsid w:val="003136E2"/>
  </w:style>
  <w:style w:type="character" w:styleId="Strong">
    <w:name w:val="Strong"/>
    <w:basedOn w:val="DefaultParagraphFont"/>
    <w:uiPriority w:val="22"/>
    <w:qFormat/>
    <w:rsid w:val="003136E2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3136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3136E2"/>
    <w:rPr>
      <w:rFonts w:ascii="Arial" w:eastAsia="Times New Roman" w:hAnsi="Arial" w:cs="Arial"/>
      <w:vanish/>
      <w:sz w:val="16"/>
      <w:szCs w:val="16"/>
    </w:rPr>
  </w:style>
  <w:style w:type="paragraph" w:customStyle="1" w:styleId="helplink">
    <w:name w:val="helplink"/>
    <w:basedOn w:val="Normal"/>
    <w:rsid w:val="00313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7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40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41F"/>
  </w:style>
  <w:style w:type="paragraph" w:styleId="Footer">
    <w:name w:val="footer"/>
    <w:basedOn w:val="Normal"/>
    <w:link w:val="FooterChar"/>
    <w:uiPriority w:val="99"/>
    <w:unhideWhenUsed/>
    <w:rsid w:val="00F40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4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2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27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31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26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32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6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8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0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305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6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92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2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255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43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86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20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52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63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2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1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62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27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94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6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82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2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1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7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36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8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15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63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4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53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89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60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9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65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4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04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29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05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4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62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05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26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16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97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8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34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54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34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9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42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99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4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38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86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24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8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94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7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4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72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1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5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93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1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28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1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0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8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5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0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1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69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5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97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7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1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53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8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48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6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8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6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7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4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767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0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60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7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61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23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068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1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489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50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0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376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93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9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83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8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93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99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50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43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22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7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5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9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552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46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41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92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18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3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95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43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21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0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9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9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92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73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37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46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9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8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1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04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5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43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114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0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7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20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42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25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30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825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97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77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2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1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04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196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1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38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6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56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29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9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9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97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21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27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07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007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2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4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2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87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8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934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3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6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36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2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1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2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39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82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3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11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0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30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0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1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2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6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9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70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94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19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6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07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0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0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92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2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78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18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72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1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6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3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49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72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02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1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96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27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18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76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86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6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16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03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10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97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2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15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91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1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40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8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3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8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9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692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0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91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16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84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59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4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9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5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8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87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87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10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78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477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9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6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217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4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37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5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96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9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95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6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21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25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5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73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4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8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24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82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41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6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9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7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28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35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94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4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7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02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79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2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47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04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1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1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04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3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18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30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111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9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8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03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6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00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7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59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8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633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22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35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508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0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50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45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15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69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82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2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37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8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8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4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1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47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16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68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6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350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8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0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36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81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52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674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1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92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3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4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50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26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2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09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78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9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946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1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3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04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5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5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1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68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92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9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98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8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28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0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66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95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0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4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78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9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56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56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621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3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3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13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8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7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46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949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80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96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28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89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39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46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60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18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0.xml"/><Relationship Id="rId21" Type="http://schemas.openxmlformats.org/officeDocument/2006/relationships/control" Target="activeX/activeX6.xml"/><Relationship Id="rId42" Type="http://schemas.openxmlformats.org/officeDocument/2006/relationships/control" Target="activeX/activeX27.xml"/><Relationship Id="rId63" Type="http://schemas.openxmlformats.org/officeDocument/2006/relationships/control" Target="activeX/activeX47.xml"/><Relationship Id="rId84" Type="http://schemas.openxmlformats.org/officeDocument/2006/relationships/control" Target="activeX/activeX68.xml"/><Relationship Id="rId138" Type="http://schemas.openxmlformats.org/officeDocument/2006/relationships/hyperlink" Target="javascript:navigate(1);" TargetMode="External"/><Relationship Id="rId159" Type="http://schemas.openxmlformats.org/officeDocument/2006/relationships/control" Target="activeX/activeX128.xml"/><Relationship Id="rId170" Type="http://schemas.openxmlformats.org/officeDocument/2006/relationships/image" Target="media/image7.wmf"/><Relationship Id="rId191" Type="http://schemas.openxmlformats.org/officeDocument/2006/relationships/control" Target="activeX/activeX158.xml"/><Relationship Id="rId205" Type="http://schemas.openxmlformats.org/officeDocument/2006/relationships/control" Target="activeX/activeX172.xml"/><Relationship Id="rId226" Type="http://schemas.openxmlformats.org/officeDocument/2006/relationships/control" Target="activeX/activeX193.xml"/><Relationship Id="rId247" Type="http://schemas.openxmlformats.org/officeDocument/2006/relationships/control" Target="activeX/activeX213.xml"/><Relationship Id="rId107" Type="http://schemas.openxmlformats.org/officeDocument/2006/relationships/control" Target="activeX/activeX90.xml"/><Relationship Id="rId268" Type="http://schemas.openxmlformats.org/officeDocument/2006/relationships/control" Target="activeX/activeX234.xml"/><Relationship Id="rId11" Type="http://schemas.openxmlformats.org/officeDocument/2006/relationships/hyperlink" Target="http://exam.fus.edu.vn/mod/quiz/view.php?id=13805" TargetMode="External"/><Relationship Id="rId32" Type="http://schemas.openxmlformats.org/officeDocument/2006/relationships/control" Target="activeX/activeX17.xml"/><Relationship Id="rId53" Type="http://schemas.openxmlformats.org/officeDocument/2006/relationships/control" Target="activeX/activeX38.xml"/><Relationship Id="rId74" Type="http://schemas.openxmlformats.org/officeDocument/2006/relationships/control" Target="activeX/activeX58.xml"/><Relationship Id="rId128" Type="http://schemas.openxmlformats.org/officeDocument/2006/relationships/control" Target="activeX/activeX111.xml"/><Relationship Id="rId149" Type="http://schemas.openxmlformats.org/officeDocument/2006/relationships/hyperlink" Target="http://exam.fus.edu.vn/mod/quiz/view.php?id=13805" TargetMode="External"/><Relationship Id="rId5" Type="http://schemas.openxmlformats.org/officeDocument/2006/relationships/webSettings" Target="webSettings.xml"/><Relationship Id="rId95" Type="http://schemas.openxmlformats.org/officeDocument/2006/relationships/control" Target="activeX/activeX78.xml"/><Relationship Id="rId160" Type="http://schemas.openxmlformats.org/officeDocument/2006/relationships/control" Target="activeX/activeX129.xml"/><Relationship Id="rId181" Type="http://schemas.openxmlformats.org/officeDocument/2006/relationships/control" Target="activeX/activeX148.xml"/><Relationship Id="rId216" Type="http://schemas.openxmlformats.org/officeDocument/2006/relationships/control" Target="activeX/activeX183.xml"/><Relationship Id="rId237" Type="http://schemas.openxmlformats.org/officeDocument/2006/relationships/control" Target="activeX/activeX204.xml"/><Relationship Id="rId258" Type="http://schemas.openxmlformats.org/officeDocument/2006/relationships/control" Target="activeX/activeX224.xml"/><Relationship Id="rId279" Type="http://schemas.openxmlformats.org/officeDocument/2006/relationships/control" Target="activeX/activeX243.xml"/><Relationship Id="rId22" Type="http://schemas.openxmlformats.org/officeDocument/2006/relationships/control" Target="activeX/activeX7.xml"/><Relationship Id="rId43" Type="http://schemas.openxmlformats.org/officeDocument/2006/relationships/control" Target="activeX/activeX28.xml"/><Relationship Id="rId64" Type="http://schemas.openxmlformats.org/officeDocument/2006/relationships/control" Target="activeX/activeX48.xml"/><Relationship Id="rId118" Type="http://schemas.openxmlformats.org/officeDocument/2006/relationships/control" Target="activeX/activeX101.xml"/><Relationship Id="rId139" Type="http://schemas.openxmlformats.org/officeDocument/2006/relationships/image" Target="media/image5.wmf"/><Relationship Id="rId85" Type="http://schemas.openxmlformats.org/officeDocument/2006/relationships/image" Target="media/image4.wmf"/><Relationship Id="rId150" Type="http://schemas.openxmlformats.org/officeDocument/2006/relationships/hyperlink" Target="javascript:navigate(0);" TargetMode="External"/><Relationship Id="rId171" Type="http://schemas.openxmlformats.org/officeDocument/2006/relationships/control" Target="activeX/activeX138.xml"/><Relationship Id="rId192" Type="http://schemas.openxmlformats.org/officeDocument/2006/relationships/control" Target="activeX/activeX159.xml"/><Relationship Id="rId206" Type="http://schemas.openxmlformats.org/officeDocument/2006/relationships/control" Target="activeX/activeX173.xml"/><Relationship Id="rId227" Type="http://schemas.openxmlformats.org/officeDocument/2006/relationships/control" Target="activeX/activeX194.xml"/><Relationship Id="rId248" Type="http://schemas.openxmlformats.org/officeDocument/2006/relationships/control" Target="activeX/activeX214.xml"/><Relationship Id="rId269" Type="http://schemas.openxmlformats.org/officeDocument/2006/relationships/control" Target="activeX/activeX235.xml"/><Relationship Id="rId12" Type="http://schemas.openxmlformats.org/officeDocument/2006/relationships/hyperlink" Target="javascript:navigate(1);" TargetMode="External"/><Relationship Id="rId33" Type="http://schemas.openxmlformats.org/officeDocument/2006/relationships/control" Target="activeX/activeX18.xml"/><Relationship Id="rId108" Type="http://schemas.openxmlformats.org/officeDocument/2006/relationships/control" Target="activeX/activeX91.xml"/><Relationship Id="rId129" Type="http://schemas.openxmlformats.org/officeDocument/2006/relationships/control" Target="activeX/activeX112.xml"/><Relationship Id="rId280" Type="http://schemas.openxmlformats.org/officeDocument/2006/relationships/hyperlink" Target="http://exam.fus.edu.vn/user/view.php?id=2014&amp;course=34" TargetMode="External"/><Relationship Id="rId54" Type="http://schemas.openxmlformats.org/officeDocument/2006/relationships/control" Target="activeX/activeX39.xml"/><Relationship Id="rId75" Type="http://schemas.openxmlformats.org/officeDocument/2006/relationships/control" Target="activeX/activeX59.xml"/><Relationship Id="rId96" Type="http://schemas.openxmlformats.org/officeDocument/2006/relationships/control" Target="activeX/activeX79.xml"/><Relationship Id="rId140" Type="http://schemas.openxmlformats.org/officeDocument/2006/relationships/control" Target="activeX/activeX120.xml"/><Relationship Id="rId161" Type="http://schemas.openxmlformats.org/officeDocument/2006/relationships/control" Target="activeX/activeX130.xml"/><Relationship Id="rId182" Type="http://schemas.openxmlformats.org/officeDocument/2006/relationships/control" Target="activeX/activeX149.xml"/><Relationship Id="rId217" Type="http://schemas.openxmlformats.org/officeDocument/2006/relationships/control" Target="activeX/activeX184.xml"/><Relationship Id="rId6" Type="http://schemas.openxmlformats.org/officeDocument/2006/relationships/footnotes" Target="footnotes.xml"/><Relationship Id="rId238" Type="http://schemas.openxmlformats.org/officeDocument/2006/relationships/control" Target="activeX/activeX205.xml"/><Relationship Id="rId259" Type="http://schemas.openxmlformats.org/officeDocument/2006/relationships/control" Target="activeX/activeX225.xml"/><Relationship Id="rId23" Type="http://schemas.openxmlformats.org/officeDocument/2006/relationships/control" Target="activeX/activeX8.xml"/><Relationship Id="rId119" Type="http://schemas.openxmlformats.org/officeDocument/2006/relationships/control" Target="activeX/activeX102.xml"/><Relationship Id="rId270" Type="http://schemas.openxmlformats.org/officeDocument/2006/relationships/control" Target="activeX/activeX236.xml"/><Relationship Id="rId44" Type="http://schemas.openxmlformats.org/officeDocument/2006/relationships/control" Target="activeX/activeX29.xml"/><Relationship Id="rId65" Type="http://schemas.openxmlformats.org/officeDocument/2006/relationships/control" Target="activeX/activeX49.xml"/><Relationship Id="rId86" Type="http://schemas.openxmlformats.org/officeDocument/2006/relationships/control" Target="activeX/activeX69.xml"/><Relationship Id="rId130" Type="http://schemas.openxmlformats.org/officeDocument/2006/relationships/control" Target="activeX/activeX113.xml"/><Relationship Id="rId151" Type="http://schemas.openxmlformats.org/officeDocument/2006/relationships/hyperlink" Target="javascript:navigate(0);" TargetMode="External"/><Relationship Id="rId172" Type="http://schemas.openxmlformats.org/officeDocument/2006/relationships/control" Target="activeX/activeX139.xml"/><Relationship Id="rId193" Type="http://schemas.openxmlformats.org/officeDocument/2006/relationships/control" Target="activeX/activeX160.xml"/><Relationship Id="rId207" Type="http://schemas.openxmlformats.org/officeDocument/2006/relationships/control" Target="activeX/activeX174.xml"/><Relationship Id="rId228" Type="http://schemas.openxmlformats.org/officeDocument/2006/relationships/control" Target="activeX/activeX195.xml"/><Relationship Id="rId249" Type="http://schemas.openxmlformats.org/officeDocument/2006/relationships/control" Target="activeX/activeX215.xml"/><Relationship Id="rId13" Type="http://schemas.openxmlformats.org/officeDocument/2006/relationships/hyperlink" Target="javascript:navigate(1);" TargetMode="External"/><Relationship Id="rId18" Type="http://schemas.openxmlformats.org/officeDocument/2006/relationships/control" Target="activeX/activeX3.xml"/><Relationship Id="rId39" Type="http://schemas.openxmlformats.org/officeDocument/2006/relationships/control" Target="activeX/activeX24.xml"/><Relationship Id="rId109" Type="http://schemas.openxmlformats.org/officeDocument/2006/relationships/control" Target="activeX/activeX92.xml"/><Relationship Id="rId260" Type="http://schemas.openxmlformats.org/officeDocument/2006/relationships/control" Target="activeX/activeX226.xml"/><Relationship Id="rId265" Type="http://schemas.openxmlformats.org/officeDocument/2006/relationships/control" Target="activeX/activeX231.xml"/><Relationship Id="rId281" Type="http://schemas.openxmlformats.org/officeDocument/2006/relationships/hyperlink" Target="http://exam.fus.edu.vn/login/logout.php?sesskey=geHGXJD3AC" TargetMode="External"/><Relationship Id="rId286" Type="http://schemas.openxmlformats.org/officeDocument/2006/relationships/theme" Target="theme/theme1.xml"/><Relationship Id="rId34" Type="http://schemas.openxmlformats.org/officeDocument/2006/relationships/control" Target="activeX/activeX19.xml"/><Relationship Id="rId50" Type="http://schemas.openxmlformats.org/officeDocument/2006/relationships/control" Target="activeX/activeX35.xml"/><Relationship Id="rId55" Type="http://schemas.openxmlformats.org/officeDocument/2006/relationships/control" Target="activeX/activeX40.xml"/><Relationship Id="rId76" Type="http://schemas.openxmlformats.org/officeDocument/2006/relationships/control" Target="activeX/activeX60.xml"/><Relationship Id="rId97" Type="http://schemas.openxmlformats.org/officeDocument/2006/relationships/control" Target="activeX/activeX80.xml"/><Relationship Id="rId104" Type="http://schemas.openxmlformats.org/officeDocument/2006/relationships/control" Target="activeX/activeX87.xml"/><Relationship Id="rId120" Type="http://schemas.openxmlformats.org/officeDocument/2006/relationships/control" Target="activeX/activeX103.xml"/><Relationship Id="rId125" Type="http://schemas.openxmlformats.org/officeDocument/2006/relationships/control" Target="activeX/activeX108.xml"/><Relationship Id="rId141" Type="http://schemas.openxmlformats.org/officeDocument/2006/relationships/hyperlink" Target="http://exam.fus.edu.vn/user/view.php?id=2014&amp;course=34" TargetMode="External"/><Relationship Id="rId146" Type="http://schemas.openxmlformats.org/officeDocument/2006/relationships/hyperlink" Target="http://exam.fus.edu.vn/" TargetMode="External"/><Relationship Id="rId167" Type="http://schemas.openxmlformats.org/officeDocument/2006/relationships/control" Target="activeX/activeX136.xml"/><Relationship Id="rId188" Type="http://schemas.openxmlformats.org/officeDocument/2006/relationships/control" Target="activeX/activeX155.xml"/><Relationship Id="rId7" Type="http://schemas.openxmlformats.org/officeDocument/2006/relationships/endnotes" Target="endnotes.xml"/><Relationship Id="rId71" Type="http://schemas.openxmlformats.org/officeDocument/2006/relationships/control" Target="activeX/activeX55.xml"/><Relationship Id="rId92" Type="http://schemas.openxmlformats.org/officeDocument/2006/relationships/control" Target="activeX/activeX75.xml"/><Relationship Id="rId162" Type="http://schemas.openxmlformats.org/officeDocument/2006/relationships/control" Target="activeX/activeX131.xml"/><Relationship Id="rId183" Type="http://schemas.openxmlformats.org/officeDocument/2006/relationships/control" Target="activeX/activeX150.xml"/><Relationship Id="rId213" Type="http://schemas.openxmlformats.org/officeDocument/2006/relationships/control" Target="activeX/activeX180.xml"/><Relationship Id="rId218" Type="http://schemas.openxmlformats.org/officeDocument/2006/relationships/control" Target="activeX/activeX185.xml"/><Relationship Id="rId234" Type="http://schemas.openxmlformats.org/officeDocument/2006/relationships/control" Target="activeX/activeX201.xml"/><Relationship Id="rId239" Type="http://schemas.openxmlformats.org/officeDocument/2006/relationships/control" Target="activeX/activeX206.xml"/><Relationship Id="rId2" Type="http://schemas.openxmlformats.org/officeDocument/2006/relationships/styles" Target="styles.xml"/><Relationship Id="rId29" Type="http://schemas.openxmlformats.org/officeDocument/2006/relationships/control" Target="activeX/activeX14.xml"/><Relationship Id="rId250" Type="http://schemas.openxmlformats.org/officeDocument/2006/relationships/control" Target="activeX/activeX216.xml"/><Relationship Id="rId255" Type="http://schemas.openxmlformats.org/officeDocument/2006/relationships/control" Target="activeX/activeX221.xml"/><Relationship Id="rId271" Type="http://schemas.openxmlformats.org/officeDocument/2006/relationships/control" Target="activeX/activeX237.xml"/><Relationship Id="rId276" Type="http://schemas.openxmlformats.org/officeDocument/2006/relationships/control" Target="activeX/activeX242.xml"/><Relationship Id="rId24" Type="http://schemas.openxmlformats.org/officeDocument/2006/relationships/control" Target="activeX/activeX9.xml"/><Relationship Id="rId40" Type="http://schemas.openxmlformats.org/officeDocument/2006/relationships/control" Target="activeX/activeX25.xml"/><Relationship Id="rId45" Type="http://schemas.openxmlformats.org/officeDocument/2006/relationships/control" Target="activeX/activeX30.xml"/><Relationship Id="rId66" Type="http://schemas.openxmlformats.org/officeDocument/2006/relationships/control" Target="activeX/activeX50.xml"/><Relationship Id="rId87" Type="http://schemas.openxmlformats.org/officeDocument/2006/relationships/control" Target="activeX/activeX70.xml"/><Relationship Id="rId110" Type="http://schemas.openxmlformats.org/officeDocument/2006/relationships/control" Target="activeX/activeX93.xml"/><Relationship Id="rId115" Type="http://schemas.openxmlformats.org/officeDocument/2006/relationships/control" Target="activeX/activeX98.xml"/><Relationship Id="rId131" Type="http://schemas.openxmlformats.org/officeDocument/2006/relationships/control" Target="activeX/activeX114.xml"/><Relationship Id="rId136" Type="http://schemas.openxmlformats.org/officeDocument/2006/relationships/control" Target="activeX/activeX119.xml"/><Relationship Id="rId157" Type="http://schemas.openxmlformats.org/officeDocument/2006/relationships/control" Target="activeX/activeX126.xml"/><Relationship Id="rId178" Type="http://schemas.openxmlformats.org/officeDocument/2006/relationships/control" Target="activeX/activeX145.xml"/><Relationship Id="rId61" Type="http://schemas.openxmlformats.org/officeDocument/2006/relationships/control" Target="activeX/activeX46.xml"/><Relationship Id="rId82" Type="http://schemas.openxmlformats.org/officeDocument/2006/relationships/control" Target="activeX/activeX66.xml"/><Relationship Id="rId152" Type="http://schemas.openxmlformats.org/officeDocument/2006/relationships/control" Target="activeX/activeX121.xml"/><Relationship Id="rId173" Type="http://schemas.openxmlformats.org/officeDocument/2006/relationships/control" Target="activeX/activeX140.xml"/><Relationship Id="rId194" Type="http://schemas.openxmlformats.org/officeDocument/2006/relationships/control" Target="activeX/activeX161.xml"/><Relationship Id="rId199" Type="http://schemas.openxmlformats.org/officeDocument/2006/relationships/control" Target="activeX/activeX166.xml"/><Relationship Id="rId203" Type="http://schemas.openxmlformats.org/officeDocument/2006/relationships/control" Target="activeX/activeX170.xml"/><Relationship Id="rId208" Type="http://schemas.openxmlformats.org/officeDocument/2006/relationships/control" Target="activeX/activeX175.xml"/><Relationship Id="rId229" Type="http://schemas.openxmlformats.org/officeDocument/2006/relationships/control" Target="activeX/activeX196.xml"/><Relationship Id="rId19" Type="http://schemas.openxmlformats.org/officeDocument/2006/relationships/control" Target="activeX/activeX4.xml"/><Relationship Id="rId224" Type="http://schemas.openxmlformats.org/officeDocument/2006/relationships/control" Target="activeX/activeX191.xml"/><Relationship Id="rId240" Type="http://schemas.openxmlformats.org/officeDocument/2006/relationships/image" Target="media/image8.wmf"/><Relationship Id="rId245" Type="http://schemas.openxmlformats.org/officeDocument/2006/relationships/control" Target="activeX/activeX211.xml"/><Relationship Id="rId261" Type="http://schemas.openxmlformats.org/officeDocument/2006/relationships/control" Target="activeX/activeX227.xml"/><Relationship Id="rId266" Type="http://schemas.openxmlformats.org/officeDocument/2006/relationships/control" Target="activeX/activeX232.xml"/><Relationship Id="rId14" Type="http://schemas.openxmlformats.org/officeDocument/2006/relationships/image" Target="media/image1.wmf"/><Relationship Id="rId30" Type="http://schemas.openxmlformats.org/officeDocument/2006/relationships/control" Target="activeX/activeX15.xml"/><Relationship Id="rId35" Type="http://schemas.openxmlformats.org/officeDocument/2006/relationships/control" Target="activeX/activeX20.xml"/><Relationship Id="rId56" Type="http://schemas.openxmlformats.org/officeDocument/2006/relationships/control" Target="activeX/activeX41.xml"/><Relationship Id="rId77" Type="http://schemas.openxmlformats.org/officeDocument/2006/relationships/control" Target="activeX/activeX61.xml"/><Relationship Id="rId100" Type="http://schemas.openxmlformats.org/officeDocument/2006/relationships/control" Target="activeX/activeX83.xml"/><Relationship Id="rId105" Type="http://schemas.openxmlformats.org/officeDocument/2006/relationships/control" Target="activeX/activeX88.xml"/><Relationship Id="rId126" Type="http://schemas.openxmlformats.org/officeDocument/2006/relationships/control" Target="activeX/activeX109.xml"/><Relationship Id="rId147" Type="http://schemas.openxmlformats.org/officeDocument/2006/relationships/hyperlink" Target="http://exam.fus.edu.vn/course/view.php?id=34" TargetMode="External"/><Relationship Id="rId168" Type="http://schemas.openxmlformats.org/officeDocument/2006/relationships/image" Target="media/image6.wmf"/><Relationship Id="rId282" Type="http://schemas.openxmlformats.org/officeDocument/2006/relationships/hyperlink" Target="http://exam.fus.edu.vn/course/view.php?id=34" TargetMode="External"/><Relationship Id="rId8" Type="http://schemas.openxmlformats.org/officeDocument/2006/relationships/hyperlink" Target="http://exam.fus.edu.vn/" TargetMode="External"/><Relationship Id="rId51" Type="http://schemas.openxmlformats.org/officeDocument/2006/relationships/control" Target="activeX/activeX36.xml"/><Relationship Id="rId72" Type="http://schemas.openxmlformats.org/officeDocument/2006/relationships/control" Target="activeX/activeX56.xml"/><Relationship Id="rId93" Type="http://schemas.openxmlformats.org/officeDocument/2006/relationships/control" Target="activeX/activeX76.xml"/><Relationship Id="rId98" Type="http://schemas.openxmlformats.org/officeDocument/2006/relationships/control" Target="activeX/activeX81.xml"/><Relationship Id="rId121" Type="http://schemas.openxmlformats.org/officeDocument/2006/relationships/control" Target="activeX/activeX104.xml"/><Relationship Id="rId142" Type="http://schemas.openxmlformats.org/officeDocument/2006/relationships/hyperlink" Target="http://exam.fus.edu.vn/login/logout.php?sesskey=geHGXJD3AC" TargetMode="External"/><Relationship Id="rId163" Type="http://schemas.openxmlformats.org/officeDocument/2006/relationships/control" Target="activeX/activeX132.xml"/><Relationship Id="rId184" Type="http://schemas.openxmlformats.org/officeDocument/2006/relationships/control" Target="activeX/activeX151.xml"/><Relationship Id="rId189" Type="http://schemas.openxmlformats.org/officeDocument/2006/relationships/control" Target="activeX/activeX156.xml"/><Relationship Id="rId219" Type="http://schemas.openxmlformats.org/officeDocument/2006/relationships/control" Target="activeX/activeX186.xml"/><Relationship Id="rId3" Type="http://schemas.microsoft.com/office/2007/relationships/stylesWithEffects" Target="stylesWithEffects.xml"/><Relationship Id="rId214" Type="http://schemas.openxmlformats.org/officeDocument/2006/relationships/control" Target="activeX/activeX181.xml"/><Relationship Id="rId230" Type="http://schemas.openxmlformats.org/officeDocument/2006/relationships/control" Target="activeX/activeX197.xml"/><Relationship Id="rId235" Type="http://schemas.openxmlformats.org/officeDocument/2006/relationships/control" Target="activeX/activeX202.xml"/><Relationship Id="rId251" Type="http://schemas.openxmlformats.org/officeDocument/2006/relationships/control" Target="activeX/activeX217.xml"/><Relationship Id="rId256" Type="http://schemas.openxmlformats.org/officeDocument/2006/relationships/control" Target="activeX/activeX222.xml"/><Relationship Id="rId277" Type="http://schemas.openxmlformats.org/officeDocument/2006/relationships/hyperlink" Target="javascript:navigate(0);" TargetMode="External"/><Relationship Id="rId25" Type="http://schemas.openxmlformats.org/officeDocument/2006/relationships/control" Target="activeX/activeX10.xml"/><Relationship Id="rId46" Type="http://schemas.openxmlformats.org/officeDocument/2006/relationships/control" Target="activeX/activeX31.xml"/><Relationship Id="rId67" Type="http://schemas.openxmlformats.org/officeDocument/2006/relationships/control" Target="activeX/activeX51.xml"/><Relationship Id="rId116" Type="http://schemas.openxmlformats.org/officeDocument/2006/relationships/control" Target="activeX/activeX99.xml"/><Relationship Id="rId137" Type="http://schemas.openxmlformats.org/officeDocument/2006/relationships/hyperlink" Target="javascript:navigate(1);" TargetMode="External"/><Relationship Id="rId158" Type="http://schemas.openxmlformats.org/officeDocument/2006/relationships/control" Target="activeX/activeX127.xml"/><Relationship Id="rId272" Type="http://schemas.openxmlformats.org/officeDocument/2006/relationships/control" Target="activeX/activeX238.xml"/><Relationship Id="rId20" Type="http://schemas.openxmlformats.org/officeDocument/2006/relationships/control" Target="activeX/activeX5.xml"/><Relationship Id="rId41" Type="http://schemas.openxmlformats.org/officeDocument/2006/relationships/control" Target="activeX/activeX26.xml"/><Relationship Id="rId62" Type="http://schemas.openxmlformats.org/officeDocument/2006/relationships/image" Target="media/image3.wmf"/><Relationship Id="rId83" Type="http://schemas.openxmlformats.org/officeDocument/2006/relationships/control" Target="activeX/activeX67.xml"/><Relationship Id="rId88" Type="http://schemas.openxmlformats.org/officeDocument/2006/relationships/control" Target="activeX/activeX71.xml"/><Relationship Id="rId111" Type="http://schemas.openxmlformats.org/officeDocument/2006/relationships/control" Target="activeX/activeX94.xml"/><Relationship Id="rId132" Type="http://schemas.openxmlformats.org/officeDocument/2006/relationships/control" Target="activeX/activeX115.xml"/><Relationship Id="rId153" Type="http://schemas.openxmlformats.org/officeDocument/2006/relationships/control" Target="activeX/activeX122.xml"/><Relationship Id="rId174" Type="http://schemas.openxmlformats.org/officeDocument/2006/relationships/control" Target="activeX/activeX141.xml"/><Relationship Id="rId179" Type="http://schemas.openxmlformats.org/officeDocument/2006/relationships/control" Target="activeX/activeX146.xml"/><Relationship Id="rId195" Type="http://schemas.openxmlformats.org/officeDocument/2006/relationships/control" Target="activeX/activeX162.xml"/><Relationship Id="rId209" Type="http://schemas.openxmlformats.org/officeDocument/2006/relationships/control" Target="activeX/activeX176.xml"/><Relationship Id="rId190" Type="http://schemas.openxmlformats.org/officeDocument/2006/relationships/control" Target="activeX/activeX157.xml"/><Relationship Id="rId204" Type="http://schemas.openxmlformats.org/officeDocument/2006/relationships/control" Target="activeX/activeX171.xml"/><Relationship Id="rId220" Type="http://schemas.openxmlformats.org/officeDocument/2006/relationships/control" Target="activeX/activeX187.xml"/><Relationship Id="rId225" Type="http://schemas.openxmlformats.org/officeDocument/2006/relationships/control" Target="activeX/activeX192.xml"/><Relationship Id="rId241" Type="http://schemas.openxmlformats.org/officeDocument/2006/relationships/control" Target="activeX/activeX207.xml"/><Relationship Id="rId246" Type="http://schemas.openxmlformats.org/officeDocument/2006/relationships/control" Target="activeX/activeX212.xml"/><Relationship Id="rId267" Type="http://schemas.openxmlformats.org/officeDocument/2006/relationships/control" Target="activeX/activeX233.xml"/><Relationship Id="rId15" Type="http://schemas.openxmlformats.org/officeDocument/2006/relationships/control" Target="activeX/activeX1.xml"/><Relationship Id="rId36" Type="http://schemas.openxmlformats.org/officeDocument/2006/relationships/control" Target="activeX/activeX21.xml"/><Relationship Id="rId57" Type="http://schemas.openxmlformats.org/officeDocument/2006/relationships/control" Target="activeX/activeX42.xml"/><Relationship Id="rId106" Type="http://schemas.openxmlformats.org/officeDocument/2006/relationships/control" Target="activeX/activeX89.xml"/><Relationship Id="rId127" Type="http://schemas.openxmlformats.org/officeDocument/2006/relationships/control" Target="activeX/activeX110.xml"/><Relationship Id="rId262" Type="http://schemas.openxmlformats.org/officeDocument/2006/relationships/control" Target="activeX/activeX228.xml"/><Relationship Id="rId283" Type="http://schemas.openxmlformats.org/officeDocument/2006/relationships/hyperlink" Target="http://www.themza.com/moodle/student-experience.html" TargetMode="External"/><Relationship Id="rId10" Type="http://schemas.openxmlformats.org/officeDocument/2006/relationships/hyperlink" Target="http://exam.fus.edu.vn/mod/quiz/index.php?id=34" TargetMode="External"/><Relationship Id="rId31" Type="http://schemas.openxmlformats.org/officeDocument/2006/relationships/control" Target="activeX/activeX16.xml"/><Relationship Id="rId52" Type="http://schemas.openxmlformats.org/officeDocument/2006/relationships/control" Target="activeX/activeX37.xml"/><Relationship Id="rId73" Type="http://schemas.openxmlformats.org/officeDocument/2006/relationships/control" Target="activeX/activeX57.xml"/><Relationship Id="rId78" Type="http://schemas.openxmlformats.org/officeDocument/2006/relationships/control" Target="activeX/activeX62.xml"/><Relationship Id="rId94" Type="http://schemas.openxmlformats.org/officeDocument/2006/relationships/control" Target="activeX/activeX77.xml"/><Relationship Id="rId99" Type="http://schemas.openxmlformats.org/officeDocument/2006/relationships/control" Target="activeX/activeX82.xml"/><Relationship Id="rId101" Type="http://schemas.openxmlformats.org/officeDocument/2006/relationships/control" Target="activeX/activeX84.xml"/><Relationship Id="rId122" Type="http://schemas.openxmlformats.org/officeDocument/2006/relationships/control" Target="activeX/activeX105.xml"/><Relationship Id="rId143" Type="http://schemas.openxmlformats.org/officeDocument/2006/relationships/hyperlink" Target="http://exam.fus.edu.vn/course/view.php?id=34" TargetMode="External"/><Relationship Id="rId148" Type="http://schemas.openxmlformats.org/officeDocument/2006/relationships/hyperlink" Target="http://exam.fus.edu.vn/mod/quiz/index.php?id=34" TargetMode="External"/><Relationship Id="rId164" Type="http://schemas.openxmlformats.org/officeDocument/2006/relationships/control" Target="activeX/activeX133.xml"/><Relationship Id="rId169" Type="http://schemas.openxmlformats.org/officeDocument/2006/relationships/control" Target="activeX/activeX137.xml"/><Relationship Id="rId185" Type="http://schemas.openxmlformats.org/officeDocument/2006/relationships/control" Target="activeX/activeX152.xml"/><Relationship Id="rId4" Type="http://schemas.openxmlformats.org/officeDocument/2006/relationships/settings" Target="settings.xml"/><Relationship Id="rId9" Type="http://schemas.openxmlformats.org/officeDocument/2006/relationships/hyperlink" Target="http://exam.fus.edu.vn/course/view.php?id=34" TargetMode="External"/><Relationship Id="rId180" Type="http://schemas.openxmlformats.org/officeDocument/2006/relationships/control" Target="activeX/activeX147.xml"/><Relationship Id="rId210" Type="http://schemas.openxmlformats.org/officeDocument/2006/relationships/control" Target="activeX/activeX177.xml"/><Relationship Id="rId215" Type="http://schemas.openxmlformats.org/officeDocument/2006/relationships/control" Target="activeX/activeX182.xml"/><Relationship Id="rId236" Type="http://schemas.openxmlformats.org/officeDocument/2006/relationships/control" Target="activeX/activeX203.xml"/><Relationship Id="rId257" Type="http://schemas.openxmlformats.org/officeDocument/2006/relationships/control" Target="activeX/activeX223.xml"/><Relationship Id="rId278" Type="http://schemas.openxmlformats.org/officeDocument/2006/relationships/hyperlink" Target="javascript:navigate(0);" TargetMode="External"/><Relationship Id="rId26" Type="http://schemas.openxmlformats.org/officeDocument/2006/relationships/control" Target="activeX/activeX11.xml"/><Relationship Id="rId231" Type="http://schemas.openxmlformats.org/officeDocument/2006/relationships/control" Target="activeX/activeX198.xml"/><Relationship Id="rId252" Type="http://schemas.openxmlformats.org/officeDocument/2006/relationships/control" Target="activeX/activeX218.xml"/><Relationship Id="rId273" Type="http://schemas.openxmlformats.org/officeDocument/2006/relationships/control" Target="activeX/activeX239.xml"/><Relationship Id="rId47" Type="http://schemas.openxmlformats.org/officeDocument/2006/relationships/control" Target="activeX/activeX32.xml"/><Relationship Id="rId68" Type="http://schemas.openxmlformats.org/officeDocument/2006/relationships/control" Target="activeX/activeX52.xml"/><Relationship Id="rId89" Type="http://schemas.openxmlformats.org/officeDocument/2006/relationships/control" Target="activeX/activeX72.xml"/><Relationship Id="rId112" Type="http://schemas.openxmlformats.org/officeDocument/2006/relationships/control" Target="activeX/activeX95.xml"/><Relationship Id="rId133" Type="http://schemas.openxmlformats.org/officeDocument/2006/relationships/control" Target="activeX/activeX116.xml"/><Relationship Id="rId154" Type="http://schemas.openxmlformats.org/officeDocument/2006/relationships/control" Target="activeX/activeX123.xml"/><Relationship Id="rId175" Type="http://schemas.openxmlformats.org/officeDocument/2006/relationships/control" Target="activeX/activeX142.xml"/><Relationship Id="rId196" Type="http://schemas.openxmlformats.org/officeDocument/2006/relationships/control" Target="activeX/activeX163.xml"/><Relationship Id="rId200" Type="http://schemas.openxmlformats.org/officeDocument/2006/relationships/control" Target="activeX/activeX167.xml"/><Relationship Id="rId16" Type="http://schemas.openxmlformats.org/officeDocument/2006/relationships/control" Target="activeX/activeX2.xml"/><Relationship Id="rId221" Type="http://schemas.openxmlformats.org/officeDocument/2006/relationships/control" Target="activeX/activeX188.xml"/><Relationship Id="rId242" Type="http://schemas.openxmlformats.org/officeDocument/2006/relationships/control" Target="activeX/activeX208.xml"/><Relationship Id="rId263" Type="http://schemas.openxmlformats.org/officeDocument/2006/relationships/control" Target="activeX/activeX229.xml"/><Relationship Id="rId284" Type="http://schemas.openxmlformats.org/officeDocument/2006/relationships/hyperlink" Target="http://www.ntchosting.com" TargetMode="External"/><Relationship Id="rId37" Type="http://schemas.openxmlformats.org/officeDocument/2006/relationships/control" Target="activeX/activeX22.xml"/><Relationship Id="rId58" Type="http://schemas.openxmlformats.org/officeDocument/2006/relationships/control" Target="activeX/activeX43.xml"/><Relationship Id="rId79" Type="http://schemas.openxmlformats.org/officeDocument/2006/relationships/control" Target="activeX/activeX63.xml"/><Relationship Id="rId102" Type="http://schemas.openxmlformats.org/officeDocument/2006/relationships/control" Target="activeX/activeX85.xml"/><Relationship Id="rId123" Type="http://schemas.openxmlformats.org/officeDocument/2006/relationships/control" Target="activeX/activeX106.xml"/><Relationship Id="rId144" Type="http://schemas.openxmlformats.org/officeDocument/2006/relationships/hyperlink" Target="http://www.themza.com/moodle/student-experience.html" TargetMode="External"/><Relationship Id="rId90" Type="http://schemas.openxmlformats.org/officeDocument/2006/relationships/control" Target="activeX/activeX73.xml"/><Relationship Id="rId165" Type="http://schemas.openxmlformats.org/officeDocument/2006/relationships/control" Target="activeX/activeX134.xml"/><Relationship Id="rId186" Type="http://schemas.openxmlformats.org/officeDocument/2006/relationships/control" Target="activeX/activeX153.xml"/><Relationship Id="rId211" Type="http://schemas.openxmlformats.org/officeDocument/2006/relationships/control" Target="activeX/activeX178.xml"/><Relationship Id="rId232" Type="http://schemas.openxmlformats.org/officeDocument/2006/relationships/control" Target="activeX/activeX199.xml"/><Relationship Id="rId253" Type="http://schemas.openxmlformats.org/officeDocument/2006/relationships/control" Target="activeX/activeX219.xml"/><Relationship Id="rId274" Type="http://schemas.openxmlformats.org/officeDocument/2006/relationships/control" Target="activeX/activeX240.xml"/><Relationship Id="rId27" Type="http://schemas.openxmlformats.org/officeDocument/2006/relationships/control" Target="activeX/activeX12.xml"/><Relationship Id="rId48" Type="http://schemas.openxmlformats.org/officeDocument/2006/relationships/control" Target="activeX/activeX33.xml"/><Relationship Id="rId69" Type="http://schemas.openxmlformats.org/officeDocument/2006/relationships/control" Target="activeX/activeX53.xml"/><Relationship Id="rId113" Type="http://schemas.openxmlformats.org/officeDocument/2006/relationships/control" Target="activeX/activeX96.xml"/><Relationship Id="rId134" Type="http://schemas.openxmlformats.org/officeDocument/2006/relationships/control" Target="activeX/activeX117.xml"/><Relationship Id="rId80" Type="http://schemas.openxmlformats.org/officeDocument/2006/relationships/control" Target="activeX/activeX64.xml"/><Relationship Id="rId155" Type="http://schemas.openxmlformats.org/officeDocument/2006/relationships/control" Target="activeX/activeX124.xml"/><Relationship Id="rId176" Type="http://schemas.openxmlformats.org/officeDocument/2006/relationships/control" Target="activeX/activeX143.xml"/><Relationship Id="rId197" Type="http://schemas.openxmlformats.org/officeDocument/2006/relationships/control" Target="activeX/activeX164.xml"/><Relationship Id="rId201" Type="http://schemas.openxmlformats.org/officeDocument/2006/relationships/control" Target="activeX/activeX168.xml"/><Relationship Id="rId222" Type="http://schemas.openxmlformats.org/officeDocument/2006/relationships/control" Target="activeX/activeX189.xml"/><Relationship Id="rId243" Type="http://schemas.openxmlformats.org/officeDocument/2006/relationships/control" Target="activeX/activeX209.xml"/><Relationship Id="rId264" Type="http://schemas.openxmlformats.org/officeDocument/2006/relationships/control" Target="activeX/activeX230.xml"/><Relationship Id="rId285" Type="http://schemas.openxmlformats.org/officeDocument/2006/relationships/fontTable" Target="fontTable.xml"/><Relationship Id="rId17" Type="http://schemas.openxmlformats.org/officeDocument/2006/relationships/image" Target="media/image2.wmf"/><Relationship Id="rId38" Type="http://schemas.openxmlformats.org/officeDocument/2006/relationships/control" Target="activeX/activeX23.xml"/><Relationship Id="rId59" Type="http://schemas.openxmlformats.org/officeDocument/2006/relationships/control" Target="activeX/activeX44.xml"/><Relationship Id="rId103" Type="http://schemas.openxmlformats.org/officeDocument/2006/relationships/control" Target="activeX/activeX86.xml"/><Relationship Id="rId124" Type="http://schemas.openxmlformats.org/officeDocument/2006/relationships/control" Target="activeX/activeX107.xml"/><Relationship Id="rId70" Type="http://schemas.openxmlformats.org/officeDocument/2006/relationships/control" Target="activeX/activeX54.xml"/><Relationship Id="rId91" Type="http://schemas.openxmlformats.org/officeDocument/2006/relationships/control" Target="activeX/activeX74.xml"/><Relationship Id="rId145" Type="http://schemas.openxmlformats.org/officeDocument/2006/relationships/hyperlink" Target="http://www.ntchosting.com" TargetMode="External"/><Relationship Id="rId166" Type="http://schemas.openxmlformats.org/officeDocument/2006/relationships/control" Target="activeX/activeX135.xml"/><Relationship Id="rId187" Type="http://schemas.openxmlformats.org/officeDocument/2006/relationships/control" Target="activeX/activeX154.xml"/><Relationship Id="rId1" Type="http://schemas.openxmlformats.org/officeDocument/2006/relationships/numbering" Target="numbering.xml"/><Relationship Id="rId212" Type="http://schemas.openxmlformats.org/officeDocument/2006/relationships/control" Target="activeX/activeX179.xml"/><Relationship Id="rId233" Type="http://schemas.openxmlformats.org/officeDocument/2006/relationships/control" Target="activeX/activeX200.xml"/><Relationship Id="rId254" Type="http://schemas.openxmlformats.org/officeDocument/2006/relationships/control" Target="activeX/activeX220.xml"/><Relationship Id="rId28" Type="http://schemas.openxmlformats.org/officeDocument/2006/relationships/control" Target="activeX/activeX13.xml"/><Relationship Id="rId49" Type="http://schemas.openxmlformats.org/officeDocument/2006/relationships/control" Target="activeX/activeX34.xml"/><Relationship Id="rId114" Type="http://schemas.openxmlformats.org/officeDocument/2006/relationships/control" Target="activeX/activeX97.xml"/><Relationship Id="rId275" Type="http://schemas.openxmlformats.org/officeDocument/2006/relationships/control" Target="activeX/activeX241.xml"/><Relationship Id="rId60" Type="http://schemas.openxmlformats.org/officeDocument/2006/relationships/control" Target="activeX/activeX45.xml"/><Relationship Id="rId81" Type="http://schemas.openxmlformats.org/officeDocument/2006/relationships/control" Target="activeX/activeX65.xml"/><Relationship Id="rId135" Type="http://schemas.openxmlformats.org/officeDocument/2006/relationships/control" Target="activeX/activeX118.xml"/><Relationship Id="rId156" Type="http://schemas.openxmlformats.org/officeDocument/2006/relationships/control" Target="activeX/activeX125.xml"/><Relationship Id="rId177" Type="http://schemas.openxmlformats.org/officeDocument/2006/relationships/control" Target="activeX/activeX144.xml"/><Relationship Id="rId198" Type="http://schemas.openxmlformats.org/officeDocument/2006/relationships/control" Target="activeX/activeX165.xml"/><Relationship Id="rId202" Type="http://schemas.openxmlformats.org/officeDocument/2006/relationships/control" Target="activeX/activeX169.xml"/><Relationship Id="rId223" Type="http://schemas.openxmlformats.org/officeDocument/2006/relationships/control" Target="activeX/activeX190.xml"/><Relationship Id="rId244" Type="http://schemas.openxmlformats.org/officeDocument/2006/relationships/control" Target="activeX/activeX2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17</Pages>
  <Words>4664</Words>
  <Characters>26586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</dc:creator>
  <cp:lastModifiedBy>Thuan</cp:lastModifiedBy>
  <cp:revision>8</cp:revision>
  <dcterms:created xsi:type="dcterms:W3CDTF">2013-10-04T15:03:00Z</dcterms:created>
  <dcterms:modified xsi:type="dcterms:W3CDTF">2014-07-08T03:13:00Z</dcterms:modified>
</cp:coreProperties>
</file>